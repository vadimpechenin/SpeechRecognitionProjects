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На повестке дня. </w:t>
      </w:r>
    </w:p>
    <w:p>
      <w:r>
        <w:t xml:space="preserve">Екатерина юрьевна. </w:t>
      </w:r>
    </w:p>
    <w:p>
      <w:r>
        <w:t xml:space="preserve">Совершенствование процесса сборки. </w:t>
      </w:r>
    </w:p>
    <w:p>
      <w:r>
        <w:t xml:space="preserve">Официальные оп. </w:t>
      </w:r>
    </w:p>
    <w:p>
      <w:r>
        <w:t xml:space="preserve">Доктор. </w:t>
      </w:r>
    </w:p>
    <w:p>
      <w:r>
        <w:t xml:space="preserve">Спасибо что вы к нам приехали. </w:t>
      </w:r>
    </w:p>
    <w:p>
      <w:r>
        <w:t xml:space="preserve">Ведущая организация. </w:t>
      </w:r>
    </w:p>
    <w:p>
      <w:r>
        <w:t xml:space="preserve">Акционерное общество объединённое. </w:t>
      </w:r>
    </w:p>
    <w:p>
      <w:r>
        <w:t xml:space="preserve">Корпорация город. </w:t>
      </w:r>
    </w:p>
    <w:p>
      <w:r>
        <w:t xml:space="preserve">Для ознакомления. </w:t>
      </w:r>
    </w:p>
    <w:p>
      <w:r>
        <w:t xml:space="preserve">Заверенная копия диплома о высшем образо. </w:t>
      </w:r>
    </w:p>
    <w:p>
      <w:r>
        <w:t xml:space="preserve">В 2018 году освоила программу. </w:t>
      </w:r>
    </w:p>
    <w:p>
      <w:r>
        <w:t xml:space="preserve">По направлению. </w:t>
      </w:r>
    </w:p>
    <w:p>
      <w:r>
        <w:t xml:space="preserve">Заверенная копия. </w:t>
      </w:r>
    </w:p>
    <w:p>
      <w:r>
        <w:t xml:space="preserve">По направлению подготовки 2406. </w:t>
      </w:r>
    </w:p>
    <w:p>
      <w:r>
        <w:t xml:space="preserve">Авиационный ракет. </w:t>
      </w:r>
    </w:p>
    <w:p>
      <w:r>
        <w:t xml:space="preserve">Заключение самарского национальности. </w:t>
      </w:r>
    </w:p>
    <w:p>
      <w:r>
        <w:t xml:space="preserve">Протокол номер 10 от 25 мая. </w:t>
      </w:r>
    </w:p>
    <w:p>
      <w:r>
        <w:t xml:space="preserve">В котором отмечена актуальность вы. </w:t>
      </w:r>
    </w:p>
    <w:p>
      <w:r>
        <w:t xml:space="preserve">Приводится сведения публикациях автора и акраба. </w:t>
      </w:r>
    </w:p>
    <w:p>
      <w:r>
        <w:t xml:space="preserve">Сделано заключение о том что работа является. </w:t>
      </w:r>
    </w:p>
    <w:p>
      <w:r>
        <w:t xml:space="preserve">Заключение экспертной. </w:t>
      </w:r>
    </w:p>
    <w:p>
      <w:r>
        <w:t xml:space="preserve">В составе. </w:t>
      </w:r>
    </w:p>
    <w:p>
      <w:r>
        <w:t xml:space="preserve">Технических наук профессоров валеева доктор технических наук доцент виноградова доктор. </w:t>
      </w:r>
    </w:p>
    <w:p>
      <w:r>
        <w:t xml:space="preserve">В котором. </w:t>
      </w:r>
    </w:p>
    <w:p>
      <w:r>
        <w:t xml:space="preserve">Проверка в системе антиплагиат показала что оригинальность. </w:t>
      </w:r>
    </w:p>
    <w:p>
      <w:r>
        <w:t xml:space="preserve">Составляет. </w:t>
      </w:r>
    </w:p>
    <w:p>
      <w:r>
        <w:t xml:space="preserve">Тема содержания диссертации соответствует. </w:t>
      </w:r>
    </w:p>
    <w:p>
      <w:r>
        <w:t xml:space="preserve">Паспорт по специальности 25. </w:t>
      </w:r>
    </w:p>
    <w:p>
      <w:r>
        <w:t xml:space="preserve">Тепловые ракетные двигатели над установкой. </w:t>
      </w:r>
    </w:p>
    <w:p>
      <w:r>
        <w:t xml:space="preserve">Диссертация отсутствует недостоверные. </w:t>
      </w:r>
    </w:p>
    <w:p>
      <w:r>
        <w:t xml:space="preserve">Опубликованных. </w:t>
      </w:r>
    </w:p>
    <w:p>
      <w:r>
        <w:t xml:space="preserve">В которых изложены основные научные. </w:t>
      </w:r>
    </w:p>
    <w:p>
      <w:r>
        <w:t xml:space="preserve">По теме диссертации опубликовано. </w:t>
      </w:r>
    </w:p>
    <w:p>
      <w:r>
        <w:t xml:space="preserve">Из которых три. </w:t>
      </w:r>
    </w:p>
    <w:p>
      <w:r>
        <w:t xml:space="preserve">Одна статья в издании индексирована в базе дан. </w:t>
      </w:r>
    </w:p>
    <w:p>
      <w:r>
        <w:t xml:space="preserve">Три материала конференции и одно свидетельство. </w:t>
      </w:r>
    </w:p>
    <w:p>
      <w:r>
        <w:t xml:space="preserve">Экспертной комиссии подготовлен проект. </w:t>
      </w:r>
    </w:p>
    <w:p>
      <w:r>
        <w:t xml:space="preserve">Документы материалы. </w:t>
      </w:r>
    </w:p>
    <w:p>
      <w:r>
        <w:t xml:space="preserve">Есть ли вопросы по докумен. </w:t>
      </w:r>
    </w:p>
    <w:p>
      <w:r>
        <w:t xml:space="preserve">Лопаток. </w:t>
      </w:r>
    </w:p>
    <w:p>
      <w:r>
        <w:t xml:space="preserve">Так как она основана на. </w:t>
      </w:r>
    </w:p>
    <w:p>
      <w:r>
        <w:t xml:space="preserve">Были выявлены. </w:t>
      </w:r>
    </w:p>
    <w:p>
      <w:r>
        <w:t xml:space="preserve">Комплектование издели. </w:t>
      </w:r>
    </w:p>
    <w:p>
      <w:r>
        <w:t xml:space="preserve">Основана на двух. </w:t>
      </w:r>
    </w:p>
    <w:p>
      <w:r>
        <w:t xml:space="preserve">Это виртуальная. </w:t>
      </w:r>
    </w:p>
    <w:p>
      <w:r>
        <w:t xml:space="preserve">Часто применяют алгоритмы. </w:t>
      </w:r>
    </w:p>
    <w:p>
      <w:r>
        <w:t xml:space="preserve">Основанный на одном или. </w:t>
      </w:r>
    </w:p>
    <w:p>
      <w:r>
        <w:t xml:space="preserve">Часы работы упомянутых. </w:t>
      </w:r>
    </w:p>
    <w:p>
      <w:r>
        <w:t xml:space="preserve">Однако задача связанная с разработкой методики. </w:t>
      </w:r>
    </w:p>
    <w:p>
      <w:r>
        <w:t xml:space="preserve">Козя одной предвари. </w:t>
      </w:r>
    </w:p>
    <w:p>
      <w:r>
        <w:t xml:space="preserve">Каждая лопатка. </w:t>
      </w:r>
    </w:p>
    <w:p>
      <w:r>
        <w:t xml:space="preserve">Разность углов. </w:t>
      </w:r>
    </w:p>
    <w:p>
      <w:r>
        <w:t xml:space="preserve">В свободном положении. </w:t>
      </w:r>
    </w:p>
    <w:p>
      <w:r>
        <w:t xml:space="preserve">Требуемая величина натяга. </w:t>
      </w:r>
    </w:p>
    <w:p>
      <w:r>
        <w:t xml:space="preserve">Специалисты изменяют установку лопаток с. </w:t>
      </w:r>
    </w:p>
    <w:p>
      <w:r>
        <w:t xml:space="preserve">Сократить количество предварительных сборов возможно. </w:t>
      </w:r>
    </w:p>
    <w:p>
      <w:r>
        <w:t xml:space="preserve">Модель. </w:t>
      </w:r>
    </w:p>
    <w:p>
      <w:r>
        <w:t xml:space="preserve">Позволяющие рассчитывать возникающие. </w:t>
      </w:r>
    </w:p>
    <w:p>
      <w:r>
        <w:t xml:space="preserve">И виртуально останавливается в лопатке. </w:t>
      </w:r>
    </w:p>
    <w:p>
      <w:r>
        <w:t xml:space="preserve">Для дости. </w:t>
      </w:r>
    </w:p>
    <w:p>
      <w:r>
        <w:t xml:space="preserve">Minimo. </w:t>
      </w:r>
    </w:p>
    <w:p>
      <w:r>
        <w:t xml:space="preserve">Кинотеатр. </w:t>
      </w:r>
    </w:p>
    <w:p>
      <w:r>
        <w:t xml:space="preserve">В связи с этим целью работы. </w:t>
      </w:r>
    </w:p>
    <w:p>
      <w:r>
        <w:t xml:space="preserve">Повышение точно. </w:t>
      </w:r>
    </w:p>
    <w:p>
      <w:r>
        <w:t xml:space="preserve">И снижение трудоёмкости сборки рабочих колёс компрес. </w:t>
      </w:r>
    </w:p>
    <w:p>
      <w:r>
        <w:t xml:space="preserve">За счёт разработки модели оцен. </w:t>
      </w:r>
    </w:p>
    <w:p>
      <w:r>
        <w:t xml:space="preserve">Лопата алгоритм может оно. </w:t>
      </w:r>
    </w:p>
    <w:p>
      <w:r>
        <w:t xml:space="preserve">И методики. </w:t>
      </w:r>
    </w:p>
    <w:p>
      <w:r>
        <w:t xml:space="preserve">Формирование схемы. </w:t>
      </w:r>
    </w:p>
    <w:p>
      <w:r>
        <w:t xml:space="preserve">Объектом исследования. </w:t>
      </w:r>
    </w:p>
    <w:p>
      <w:r>
        <w:t xml:space="preserve">Технологи. </w:t>
      </w:r>
    </w:p>
    <w:p>
      <w:r>
        <w:t xml:space="preserve">Решаемая задача. </w:t>
      </w:r>
    </w:p>
    <w:p>
      <w:r>
        <w:t xml:space="preserve">При сборке в рабо. </w:t>
      </w:r>
    </w:p>
    <w:p>
      <w:r>
        <w:t xml:space="preserve">Которые используются отклонения геометрических параметров ло. </w:t>
      </w:r>
    </w:p>
    <w:p>
      <w:r>
        <w:t xml:space="preserve">И учитывается влияние соседних. </w:t>
      </w:r>
    </w:p>
    <w:p>
      <w:r>
        <w:t xml:space="preserve">Вторая задача разработка алгоритма. </w:t>
      </w:r>
    </w:p>
    <w:p>
      <w:r>
        <w:t xml:space="preserve">Направленного на минимизацию рассеивания. </w:t>
      </w:r>
    </w:p>
    <w:p>
      <w:r>
        <w:t xml:space="preserve">Между лопатками. </w:t>
      </w:r>
    </w:p>
    <w:p>
      <w:r>
        <w:t xml:space="preserve">Используется отклонение на. </w:t>
      </w:r>
    </w:p>
    <w:p>
      <w:r>
        <w:t xml:space="preserve">Со стороны.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