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Семь человек. </w:t>
      </w:r>
    </w:p>
    <w:p>
      <w:r>
        <w:t xml:space="preserve">Он есть. </w:t>
      </w:r>
    </w:p>
    <w:p>
      <w:r>
        <w:t xml:space="preserve">На повестке дня. </w:t>
      </w:r>
    </w:p>
    <w:p>
      <w:r>
        <w:t xml:space="preserve">Ассистент как. </w:t>
      </w:r>
    </w:p>
    <w:p>
      <w:r>
        <w:t xml:space="preserve">Совершенствование процесса сборки. </w:t>
      </w:r>
    </w:p>
    <w:p>
      <w:r>
        <w:t xml:space="preserve">Полками. </w:t>
      </w:r>
    </w:p>
    <w:p>
      <w:r>
        <w:t xml:space="preserve">Кандидата. </w:t>
      </w:r>
    </w:p>
    <w:p>
      <w:r>
        <w:t xml:space="preserve">Научный руководитель. </w:t>
      </w:r>
    </w:p>
    <w:p>
      <w:r>
        <w:t xml:space="preserve">Официальные оппо. </w:t>
      </w:r>
    </w:p>
    <w:p>
      <w:r>
        <w:t xml:space="preserve">Доктор. </w:t>
      </w:r>
    </w:p>
    <w:p>
      <w:r>
        <w:t xml:space="preserve">Профессор семёнов. </w:t>
      </w:r>
    </w:p>
    <w:p>
      <w:r>
        <w:t xml:space="preserve">Саратов. </w:t>
      </w:r>
    </w:p>
    <w:p>
      <w:r>
        <w:t xml:space="preserve">Спасибо что вы к нам приехали. </w:t>
      </w:r>
    </w:p>
    <w:p>
      <w:r>
        <w:t xml:space="preserve">Ведущая организация. </w:t>
      </w:r>
    </w:p>
    <w:p>
      <w:r>
        <w:t xml:space="preserve">Акционерное. </w:t>
      </w:r>
    </w:p>
    <w:p>
      <w:r>
        <w:t xml:space="preserve">Корпорация город москва. </w:t>
      </w:r>
    </w:p>
    <w:p>
      <w:r>
        <w:t xml:space="preserve">Для ознакомления. </w:t>
      </w:r>
    </w:p>
    <w:p>
      <w:r>
        <w:t xml:space="preserve">Диссертационная работа. </w:t>
      </w:r>
    </w:p>
    <w:p>
      <w:r>
        <w:t xml:space="preserve">Совершенствование процесс. </w:t>
      </w:r>
    </w:p>
    <w:p>
      <w:r>
        <w:t xml:space="preserve">Заверенная копия диплома о высшем. </w:t>
      </w:r>
    </w:p>
    <w:p>
      <w:r>
        <w:t xml:space="preserve">Цска. </w:t>
      </w:r>
    </w:p>
    <w:p>
      <w:r>
        <w:t xml:space="preserve">В восемнадцатом году. </w:t>
      </w:r>
    </w:p>
    <w:p>
      <w:r>
        <w:t xml:space="preserve">Слово программы. </w:t>
      </w:r>
    </w:p>
    <w:p>
      <w:r>
        <w:t xml:space="preserve">По направлению 24. </w:t>
      </w:r>
    </w:p>
    <w:p>
      <w:r>
        <w:t xml:space="preserve">Образовательное учреждение. </w:t>
      </w:r>
    </w:p>
    <w:p>
      <w:r>
        <w:t xml:space="preserve">Самарский. </w:t>
      </w:r>
    </w:p>
    <w:p>
      <w:r>
        <w:t xml:space="preserve">Заверенная копия diplo. </w:t>
      </w:r>
    </w:p>
    <w:p>
      <w:r>
        <w:t xml:space="preserve">Соискатель в двадцать третьем году. </w:t>
      </w:r>
    </w:p>
    <w:p>
      <w:r>
        <w:t xml:space="preserve">По направлению подготовки. </w:t>
      </w:r>
    </w:p>
    <w:p>
      <w:r>
        <w:t xml:space="preserve">4 5 6. </w:t>
      </w:r>
    </w:p>
    <w:p>
      <w:r>
        <w:t xml:space="preserve">Авиационный ракетно. </w:t>
      </w:r>
    </w:p>
    <w:p>
      <w:r>
        <w:t xml:space="preserve">Преподаватели. </w:t>
      </w:r>
    </w:p>
    <w:p>
      <w:r>
        <w:t xml:space="preserve">Заключение самарского национальности. </w:t>
      </w:r>
    </w:p>
    <w:p>
      <w:r>
        <w:t xml:space="preserve">Протокол номер. </w:t>
      </w:r>
    </w:p>
    <w:p>
      <w:r>
        <w:t xml:space="preserve">От 25 мая. </w:t>
      </w:r>
    </w:p>
    <w:p>
      <w:r>
        <w:t xml:space="preserve">В котором отмечена актуальность google. </w:t>
      </w:r>
    </w:p>
    <w:p>
      <w:r>
        <w:t xml:space="preserve">Приводится сведения публикациях автора и апробация. </w:t>
      </w:r>
    </w:p>
    <w:p>
      <w:r>
        <w:t xml:space="preserve">Сделано заключение. </w:t>
      </w:r>
    </w:p>
    <w:p>
      <w:r>
        <w:t xml:space="preserve">Что работа является. </w:t>
      </w:r>
    </w:p>
    <w:p>
      <w:r>
        <w:t xml:space="preserve">Заключение экспертной ко. </w:t>
      </w:r>
    </w:p>
    <w:p>
      <w:r>
        <w:t xml:space="preserve">В составе. </w:t>
      </w:r>
    </w:p>
    <w:p>
      <w:r>
        <w:t xml:space="preserve">Новый профессора. </w:t>
      </w:r>
    </w:p>
    <w:p>
      <w:r>
        <w:t xml:space="preserve">Виноградова. </w:t>
      </w:r>
    </w:p>
    <w:p>
      <w:r>
        <w:t xml:space="preserve">Новый профес. </w:t>
      </w:r>
    </w:p>
    <w:p>
      <w:r>
        <w:t xml:space="preserve">В котором отмечается. </w:t>
      </w:r>
    </w:p>
    <w:p>
      <w:r>
        <w:t xml:space="preserve">Проверка в системе антиплагиат показала что оригина. </w:t>
      </w:r>
    </w:p>
    <w:p>
      <w:r>
        <w:t xml:space="preserve">Диссертации составляет. </w:t>
      </w:r>
    </w:p>
    <w:p>
      <w:r>
        <w:t xml:space="preserve">Тема содержания диссертации соответствует пу. </w:t>
      </w:r>
    </w:p>
    <w:p>
      <w:r>
        <w:t xml:space="preserve">Специальности 2-5. </w:t>
      </w:r>
    </w:p>
    <w:p>
      <w:r>
        <w:t xml:space="preserve">Типовые. </w:t>
      </w:r>
    </w:p>
    <w:p>
      <w:r>
        <w:t xml:space="preserve">Диссертация отсут. </w:t>
      </w:r>
    </w:p>
    <w:p>
      <w:r>
        <w:t xml:space="preserve">Недостоверные. </w:t>
      </w:r>
    </w:p>
    <w:p>
      <w:r>
        <w:t xml:space="preserve">Опубликованных. </w:t>
      </w:r>
    </w:p>
    <w:p>
      <w:r>
        <w:t xml:space="preserve">В которых изложены основные научные результа. </w:t>
      </w:r>
    </w:p>
    <w:p>
      <w:r>
        <w:t xml:space="preserve">По теме диссертации опубликовано восемь. </w:t>
      </w:r>
    </w:p>
    <w:p>
      <w:r>
        <w:t xml:space="preserve">Из которых три статьи. </w:t>
      </w:r>
    </w:p>
    <w:p>
      <w:r>
        <w:t xml:space="preserve">Одна статья в из. </w:t>
      </w:r>
    </w:p>
    <w:p>
      <w:r>
        <w:t xml:space="preserve">В базе дан. </w:t>
      </w:r>
    </w:p>
    <w:p>
      <w:r>
        <w:t xml:space="preserve">Три материала конференции и одно свидетельство. </w:t>
      </w:r>
    </w:p>
    <w:p>
      <w:r>
        <w:t xml:space="preserve">Регистрации программы для. </w:t>
      </w:r>
    </w:p>
    <w:p>
      <w:r>
        <w:t xml:space="preserve">Экспертные коми. </w:t>
      </w:r>
    </w:p>
    <w:p>
      <w:r>
        <w:t xml:space="preserve">Пристав. </w:t>
      </w:r>
    </w:p>
    <w:p>
      <w:r>
        <w:t xml:space="preserve">Материал полностью. </w:t>
      </w:r>
    </w:p>
    <w:p>
      <w:r>
        <w:t xml:space="preserve">Есть ли вопросы по докумен. </w:t>
      </w:r>
    </w:p>
    <w:p>
      <w:r>
        <w:t xml:space="preserve">Тогда пожалуйста. </w:t>
      </w:r>
    </w:p>
    <w:p>
      <w:r>
        <w:t xml:space="preserve">Что зада. </w:t>
      </w:r>
    </w:p>
    <w:p>
      <w:r>
        <w:t xml:space="preserve">Плакатах. </w:t>
      </w:r>
    </w:p>
    <w:p>
      <w:r>
        <w:t xml:space="preserve">И вели. </w:t>
      </w:r>
    </w:p>
    <w:p>
      <w:r>
        <w:t xml:space="preserve">Это связано с. </w:t>
      </w:r>
    </w:p>
    <w:p>
      <w:r>
        <w:t xml:space="preserve">Повышение точности. </w:t>
      </w:r>
    </w:p>
    <w:p>
      <w:r>
        <w:t xml:space="preserve">Изготовление лопаток. </w:t>
      </w:r>
    </w:p>
    <w:p>
      <w:r>
        <w:t xml:space="preserve">Тоже время. </w:t>
      </w:r>
    </w:p>
    <w:p>
      <w:r>
        <w:t xml:space="preserve">Технологи. </w:t>
      </w:r>
    </w:p>
    <w:p>
      <w:r>
        <w:t xml:space="preserve">Трудоёмкая. </w:t>
      </w:r>
    </w:p>
    <w:p>
      <w:r>
        <w:t xml:space="preserve">Она основана на многократно. </w:t>
      </w:r>
    </w:p>
    <w:p>
      <w:r>
        <w:t xml:space="preserve">В ходе обзора. </w:t>
      </w:r>
    </w:p>
    <w:p>
      <w:r>
        <w:t xml:space="preserve">Расстановка лопаток. </w:t>
      </w:r>
    </w:p>
    <w:p>
      <w:r>
        <w:t xml:space="preserve">Разные. </w:t>
      </w:r>
    </w:p>
    <w:p>
      <w:r>
        <w:t xml:space="preserve">Комплектование изделий. </w:t>
      </w:r>
    </w:p>
    <w:p>
      <w:r>
        <w:t xml:space="preserve">Основана на двух. </w:t>
      </w:r>
    </w:p>
    <w:p>
      <w:r>
        <w:t xml:space="preserve">Это vertu. </w:t>
      </w:r>
    </w:p>
    <w:p>
      <w:r>
        <w:t xml:space="preserve">Часто применяют алгоритмы. </w:t>
      </w:r>
    </w:p>
    <w:p>
      <w:r>
        <w:t xml:space="preserve">Лопаток основанный на одном или. </w:t>
      </w:r>
    </w:p>
    <w:p>
      <w:r>
        <w:t xml:space="preserve">Часы работы упомянутых. </w:t>
      </w:r>
    </w:p>
    <w:p>
      <w:r>
        <w:t xml:space="preserve">Предложенный только методики. </w:t>
      </w:r>
    </w:p>
    <w:p>
      <w:r>
        <w:t xml:space="preserve">Комп. </w:t>
      </w:r>
    </w:p>
    <w:p>
      <w:r>
        <w:t xml:space="preserve">Оснащён. </w:t>
      </w:r>
    </w:p>
    <w:p>
      <w:r>
        <w:t xml:space="preserve">В настоящее время. </w:t>
      </w:r>
    </w:p>
    <w:p>
      <w:r>
        <w:t xml:space="preserve">Козя одной предвари. </w:t>
      </w:r>
    </w:p>
    <w:p>
      <w:r>
        <w:t xml:space="preserve">Каждая лопатка. </w:t>
      </w:r>
    </w:p>
    <w:p>
      <w:r>
        <w:t xml:space="preserve">С диском два раза. </w:t>
      </w:r>
    </w:p>
    <w:p>
      <w:r>
        <w:t xml:space="preserve">Измерение. </w:t>
      </w:r>
    </w:p>
    <w:p>
      <w:r>
        <w:t xml:space="preserve">Разность. </w:t>
      </w:r>
    </w:p>
    <w:p>
      <w:r>
        <w:t xml:space="preserve">В свободном положении ло. </w:t>
      </w:r>
    </w:p>
    <w:p>
      <w:r>
        <w:t xml:space="preserve">Охарактеризуй натяг по. </w:t>
      </w:r>
    </w:p>
    <w:p>
      <w:r>
        <w:t xml:space="preserve">Требуемая величина. </w:t>
      </w:r>
    </w:p>
    <w:p>
      <w:r>
        <w:t xml:space="preserve">Достига. </w:t>
      </w:r>
    </w:p>
    <w:p>
      <w:r>
        <w:t xml:space="preserve">Предвар. </w:t>
      </w:r>
    </w:p>
    <w:p>
      <w:r>
        <w:t xml:space="preserve">Сбор. </w:t>
      </w:r>
    </w:p>
    <w:p>
      <w:r>
        <w:t xml:space="preserve">Бодя которых. </w:t>
      </w:r>
    </w:p>
    <w:p>
      <w:r>
        <w:t xml:space="preserve">Лопаток. </w:t>
      </w:r>
    </w:p>
    <w:p>
      <w:r>
        <w:t xml:space="preserve">Измерений. </w:t>
      </w:r>
    </w:p>
    <w:p>
      <w:r>
        <w:t xml:space="preserve">Сократить количество. </w:t>
      </w:r>
    </w:p>
    <w:p>
      <w:r>
        <w:t xml:space="preserve">Если создать достоверную. </w:t>
      </w:r>
    </w:p>
    <w:p>
      <w:r>
        <w:t xml:space="preserve">Модель процес. </w:t>
      </w:r>
    </w:p>
    <w:p>
      <w:r>
        <w:t xml:space="preserve">На. </w:t>
      </w:r>
    </w:p>
    <w:p>
      <w:r>
        <w:t xml:space="preserve">И виртуально останавливается в лопатке. </w:t>
      </w:r>
    </w:p>
    <w:p>
      <w:r>
        <w:t xml:space="preserve">Для достижения. </w:t>
      </w:r>
    </w:p>
    <w:p>
      <w:r>
        <w:t xml:space="preserve">Минимальный не. </w:t>
      </w:r>
    </w:p>
    <w:p>
      <w:r>
        <w:t xml:space="preserve">Кинотеатр. </w:t>
      </w:r>
    </w:p>
    <w:p>
      <w:r>
        <w:t xml:space="preserve">В связи. </w:t>
      </w:r>
    </w:p>
    <w:p>
      <w:r>
        <w:t xml:space="preserve">Работа. </w:t>
      </w:r>
    </w:p>
    <w:p>
      <w:r>
        <w:t xml:space="preserve">Повышение точно. </w:t>
      </w:r>
    </w:p>
    <w:p>
      <w:r>
        <w:t xml:space="preserve">И снижение. </w:t>
      </w:r>
    </w:p>
    <w:p>
      <w:r>
        <w:t xml:space="preserve">За счёт разработка модели оценки. </w:t>
      </w:r>
    </w:p>
    <w:p>
      <w:r>
        <w:t xml:space="preserve">Лопата алгоритм установки. </w:t>
      </w:r>
    </w:p>
    <w:p>
      <w:r>
        <w:t xml:space="preserve">И методики. </w:t>
      </w:r>
    </w:p>
    <w:p>
      <w:r>
        <w:t xml:space="preserve">Формирование схемы расста. </w:t>
      </w:r>
    </w:p>
    <w:p>
      <w:r>
        <w:t xml:space="preserve">Объектом исследования. </w:t>
      </w:r>
    </w:p>
    <w:p>
      <w:r>
        <w:t xml:space="preserve">Технологи. </w:t>
      </w:r>
    </w:p>
    <w:p>
      <w:r>
        <w:t xml:space="preserve">Среднего давления газа тур. </w:t>
      </w:r>
    </w:p>
    <w:p>
      <w:r>
        <w:t xml:space="preserve">Условия параметры. </w:t>
      </w:r>
    </w:p>
    <w:p>
      <w:r>
        <w:t xml:space="preserve">Решаемая задача. </w:t>
      </w:r>
    </w:p>
    <w:p>
      <w:r>
        <w:t xml:space="preserve">При сборке в рабочем. </w:t>
      </w:r>
    </w:p>
    <w:p>
      <w:r>
        <w:t xml:space="preserve">Склонение. </w:t>
      </w:r>
    </w:p>
    <w:p>
      <w:r>
        <w:t xml:space="preserve">Влияние сосед. </w:t>
      </w:r>
    </w:p>
    <w:p>
      <w:r>
        <w:t xml:space="preserve">Вторая задача разработка алгоритма. </w:t>
      </w:r>
    </w:p>
    <w:p>
      <w:r>
        <w:t xml:space="preserve">Направленного на мини. </w:t>
      </w:r>
    </w:p>
    <w:p>
      <w:r>
        <w:t xml:space="preserve">Между лопатками. </w:t>
      </w:r>
    </w:p>
    <w:p>
      <w:r>
        <w:t xml:space="preserve">Пользуется отклонением на. </w:t>
      </w:r>
    </w:p>
    <w:p>
      <w:r>
        <w:t xml:space="preserve">И со стороны спинки. </w:t>
      </w:r>
    </w:p>
    <w:p>
      <w:r>
        <w:t xml:space="preserve">Третья задача - это разработка. </w:t>
      </w:r>
    </w:p>
    <w:p>
      <w:r>
        <w:t xml:space="preserve">Сборки. </w:t>
      </w:r>
    </w:p>
    <w:p>
      <w:r>
        <w:t xml:space="preserve">Автомати. </w:t>
      </w:r>
    </w:p>
    <w:p>
      <w:r>
        <w:t xml:space="preserve">Формирование схемы расстановки ло. </w:t>
      </w:r>
    </w:p>
    <w:p>
      <w:r>
        <w:t xml:space="preserve">Позволяющий добби. </w:t>
      </w:r>
    </w:p>
    <w:p>
      <w:r>
        <w:t xml:space="preserve">Четвёртая задача проведения. </w:t>
      </w:r>
    </w:p>
    <w:p>
      <w:r>
        <w:t xml:space="preserve">С использованием разработанных моделей. </w:t>
      </w:r>
    </w:p>
    <w:p>
      <w:r>
        <w:t xml:space="preserve">Навесной. </w:t>
      </w:r>
    </w:p>
    <w:p>
      <w:r>
        <w:t xml:space="preserve">Навесной работы. </w:t>
      </w:r>
    </w:p>
    <w:p>
      <w:r>
        <w:t xml:space="preserve">Математическая. </w:t>
      </w:r>
    </w:p>
    <w:p>
      <w:r>
        <w:t xml:space="preserve">Операционных. </w:t>
      </w:r>
    </w:p>
    <w:p>
      <w:r>
        <w:t xml:space="preserve">Сборка в. </w:t>
      </w:r>
    </w:p>
    <w:p>
      <w:r>
        <w:t xml:space="preserve">Отличающиеся от. </w:t>
      </w:r>
    </w:p>
    <w:p>
      <w:r>
        <w:t xml:space="preserve">Использованием. </w:t>
      </w:r>
    </w:p>
    <w:p>
      <w:r>
        <w:t xml:space="preserve">По отклонениям. </w:t>
      </w:r>
    </w:p>
    <w:p>
      <w:r>
        <w:t xml:space="preserve">Параметры. </w:t>
      </w:r>
    </w:p>
    <w:p>
      <w:r>
        <w:t xml:space="preserve">Ты позвал диска. </w:t>
      </w:r>
    </w:p>
    <w:p>
      <w:r>
        <w:t xml:space="preserve">Учитывающее влияние сосед. </w:t>
      </w:r>
    </w:p>
    <w:p>
      <w:r>
        <w:t xml:space="preserve">Я позволяющая минимизировать. </w:t>
      </w:r>
    </w:p>
    <w:p>
      <w:r>
        <w:t xml:space="preserve">Между лопатками. </w:t>
      </w:r>
    </w:p>
    <w:p>
      <w:r>
        <w:t xml:space="preserve">Учитывающее отклонение натяга. </w:t>
      </w:r>
    </w:p>
    <w:p>
      <w:r>
        <w:t xml:space="preserve">Заключается в разработке. </w:t>
      </w:r>
    </w:p>
    <w:p>
      <w:r>
        <w:t xml:space="preserve">Сборки. </w:t>
      </w:r>
    </w:p>
    <w:p>
      <w:r>
        <w:t xml:space="preserve">Формирование схемы. </w:t>
      </w:r>
    </w:p>
    <w:p>
      <w:r>
        <w:t xml:space="preserve">Лопата. </w:t>
      </w:r>
    </w:p>
    <w:p>
      <w:r>
        <w:t xml:space="preserve">Использование цифрового. </w:t>
      </w:r>
    </w:p>
    <w:p>
      <w:r>
        <w:t xml:space="preserve">Количество. </w:t>
      </w:r>
    </w:p>
    <w:p>
      <w:r>
        <w:t xml:space="preserve">И отлича. </w:t>
      </w:r>
    </w:p>
    <w:p>
      <w:r>
        <w:t xml:space="preserve">Что при расстановке лопа. </w:t>
      </w:r>
    </w:p>
    <w:p>
      <w:r>
        <w:t xml:space="preserve">Отклонение геометри. </w:t>
      </w:r>
    </w:p>
    <w:p>
      <w:r>
        <w:t xml:space="preserve">В ходе. </w:t>
      </w:r>
    </w:p>
    <w:p>
      <w:r>
        <w:t xml:space="preserve">Первая задача. </w:t>
      </w:r>
    </w:p>
    <w:p>
      <w:r>
        <w:t xml:space="preserve">Работа. </w:t>
      </w:r>
    </w:p>
    <w:p>
      <w:r>
        <w:t xml:space="preserve">Лопа. </w:t>
      </w:r>
    </w:p>
    <w:p>
      <w:r>
        <w:t xml:space="preserve">Методика дополняет. </w:t>
      </w:r>
    </w:p>
    <w:p>
      <w:r>
        <w:t xml:space="preserve">Технологию с. </w:t>
      </w:r>
    </w:p>
    <w:p>
      <w:r>
        <w:t xml:space="preserve">Что до эта. </w:t>
      </w:r>
    </w:p>
    <w:p>
      <w:r>
        <w:t xml:space="preserve">Сборки рабочего. </w:t>
      </w:r>
    </w:p>
    <w:p>
      <w:r>
        <w:t xml:space="preserve">Происходит виртуальная расстановка лопаток. </w:t>
      </w:r>
    </w:p>
    <w:p>
      <w:r>
        <w:t xml:space="preserve">Использование. </w:t>
      </w:r>
    </w:p>
    <w:p>
      <w:r>
        <w:t xml:space="preserve">Разработанные модели оцен. </w:t>
      </w:r>
    </w:p>
    <w:p>
      <w:r>
        <w:t xml:space="preserve">Лопаток в. </w:t>
      </w:r>
    </w:p>
    <w:p>
      <w:r>
        <w:t xml:space="preserve">Методика позволяет достичь вариан. </w:t>
      </w:r>
    </w:p>
    <w:p>
      <w:r>
        <w:t xml:space="preserve">Остановки с минимальной неравномерностью. </w:t>
      </w:r>
    </w:p>
    <w:p>
      <w:r>
        <w:t xml:space="preserve">И одновременно снизить. </w:t>
      </w:r>
    </w:p>
    <w:p>
      <w:r>
        <w:t xml:space="preserve">А далее выполним. </w:t>
      </w:r>
    </w:p>
    <w:p>
      <w:r>
        <w:t xml:space="preserve">Постановку задача. </w:t>
      </w:r>
    </w:p>
    <w:p>
      <w:r>
        <w:t xml:space="preserve">Лопа. </w:t>
      </w:r>
    </w:p>
    <w:p>
      <w:r>
        <w:t xml:space="preserve">Где x большое это множество всех возможных. </w:t>
      </w:r>
    </w:p>
    <w:p>
      <w:r>
        <w:t xml:space="preserve">Лопата по. </w:t>
      </w:r>
    </w:p>
    <w:p>
      <w:r>
        <w:t xml:space="preserve">В. </w:t>
      </w:r>
    </w:p>
    <w:p>
      <w:r>
        <w:t xml:space="preserve">Натяг между лопатками. </w:t>
      </w:r>
    </w:p>
    <w:p>
      <w:r>
        <w:t xml:space="preserve">Для каждого из. </w:t>
      </w:r>
    </w:p>
    <w:p>
      <w:r>
        <w:t xml:space="preserve">Установка лопаток в позах. </w:t>
      </w:r>
    </w:p>
    <w:p>
      <w:r>
        <w:t xml:space="preserve">Среднее арифмети. </w:t>
      </w:r>
    </w:p>
    <w:p>
      <w:r>
        <w:t xml:space="preserve">Во всех на тягах в комплекте. </w:t>
      </w:r>
    </w:p>
    <w:p>
      <w:r>
        <w:t xml:space="preserve">Когда optima. </w:t>
      </w:r>
    </w:p>
    <w:p>
      <w:r>
        <w:t xml:space="preserve">Будет считаться расстановка. </w:t>
      </w:r>
    </w:p>
    <w:p>
      <w:r>
        <w:t xml:space="preserve">Пока жда. </w:t>
      </w:r>
    </w:p>
    <w:p>
      <w:r>
        <w:t xml:space="preserve">В этом случае. </w:t>
      </w:r>
    </w:p>
    <w:p>
      <w:r>
        <w:t xml:space="preserve">Среднего значения. </w:t>
      </w:r>
    </w:p>
    <w:p>
      <w:r>
        <w:t xml:space="preserve">Таким образом. </w:t>
      </w:r>
    </w:p>
    <w:p>
      <w:r>
        <w:t xml:space="preserve">Решения оптимизационной задачи является поиск такой раз. </w:t>
      </w:r>
    </w:p>
    <w:p>
      <w:r>
        <w:t xml:space="preserve">Лопата в. </w:t>
      </w:r>
    </w:p>
    <w:p>
      <w:r>
        <w:t xml:space="preserve">При котором задали функционал принимает минимальное значение. </w:t>
      </w:r>
    </w:p>
    <w:p>
      <w:r>
        <w:t xml:space="preserve">В начале решения оптимизационной задачи должны. </w:t>
      </w:r>
    </w:p>
    <w:p>
      <w:r>
        <w:t xml:space="preserve">Далее перейдём к рассмотрению модели оцен. </w:t>
      </w:r>
    </w:p>
    <w:p>
      <w:r>
        <w:t xml:space="preserve">Суть модели заключается в преобразовании геомет. </w:t>
      </w:r>
    </w:p>
    <w:p>
      <w:r>
        <w:t xml:space="preserve">Отправление размеров ло. </w:t>
      </w:r>
    </w:p>
    <w:p>
      <w:r>
        <w:t xml:space="preserve">Комплексные. </w:t>
      </w:r>
    </w:p>
    <w:p>
      <w:r>
        <w:t xml:space="preserve">Это отклонение на тяга. </w:t>
      </w:r>
    </w:p>
    <w:p>
      <w:r>
        <w:t xml:space="preserve">Со стороны. </w:t>
      </w:r>
    </w:p>
    <w:p>
      <w:r>
        <w:t xml:space="preserve">И со стороны корыта от номинальных значений. </w:t>
      </w:r>
    </w:p>
    <w:p>
      <w:r>
        <w:t xml:space="preserve">Отклонение на ногтях со. </w:t>
      </w:r>
    </w:p>
    <w:p>
      <w:r>
        <w:t xml:space="preserve">Как дельта. </w:t>
      </w:r>
    </w:p>
    <w:p>
      <w:r>
        <w:t xml:space="preserve">Постановки фактически рассматривается. </w:t>
      </w:r>
    </w:p>
    <w:p>
      <w:r>
        <w:t xml:space="preserve">Лопаток вместе. </w:t>
      </w:r>
    </w:p>
    <w:p>
      <w:r>
        <w:t xml:space="preserve">На. </w:t>
      </w:r>
    </w:p>
    <w:p>
      <w:r>
        <w:t xml:space="preserve">Высоте от основания хвост. </w:t>
      </w:r>
    </w:p>
    <w:p>
      <w:r>
        <w:t xml:space="preserve">Отклонение на тя. </w:t>
      </w:r>
    </w:p>
    <w:p>
      <w:r>
        <w:t xml:space="preserve">Каждой лопатки. </w:t>
      </w:r>
    </w:p>
    <w:p>
      <w:r>
        <w:t xml:space="preserve">Как. </w:t>
      </w:r>
    </w:p>
    <w:p>
      <w:r>
        <w:t xml:space="preserve">Образо. </w:t>
      </w:r>
    </w:p>
    <w:p>
      <w:r>
        <w:t xml:space="preserve">Линия номинального мяча. </w:t>
      </w:r>
    </w:p>
    <w:p>
      <w:r>
        <w:t xml:space="preserve">Для учёта отклонений на тяга. </w:t>
      </w:r>
    </w:p>
    <w:p>
      <w:r>
        <w:t xml:space="preserve">Вершины четырёхугольника. </w:t>
      </w:r>
    </w:p>
    <w:p>
      <w:r>
        <w:t xml:space="preserve">И смещены по. </w:t>
      </w:r>
    </w:p>
    <w:p>
      <w:r>
        <w:t xml:space="preserve">Приведённые на слай. </w:t>
      </w:r>
    </w:p>
    <w:p>
      <w:r>
        <w:t xml:space="preserve">В качестве компонентов матрица поворота и вектора перемещения. </w:t>
      </w:r>
    </w:p>
    <w:p>
      <w:r>
        <w:t xml:space="preserve">Вирши. </w:t>
      </w:r>
    </w:p>
    <w:p>
      <w:r>
        <w:t xml:space="preserve">Отклонение размеров лопаток и пазов дис. </w:t>
      </w:r>
    </w:p>
    <w:p>
      <w:r>
        <w:t xml:space="preserve">В ходе решения третьей задаче был разработан алгоритм расстановки. </w:t>
      </w:r>
    </w:p>
    <w:p>
      <w:r>
        <w:t xml:space="preserve">На рабочем колёс. </w:t>
      </w:r>
    </w:p>
    <w:p>
      <w:r>
        <w:t xml:space="preserve">Алва. </w:t>
      </w:r>
    </w:p>
    <w:p>
      <w:r>
        <w:t xml:space="preserve">Используется. </w:t>
      </w:r>
    </w:p>
    <w:p>
      <w:r>
        <w:t xml:space="preserve">Со стороны ко. </w:t>
      </w:r>
    </w:p>
    <w:p>
      <w:r>
        <w:t xml:space="preserve">А рассчитываемый по разработанной модели. </w:t>
      </w:r>
    </w:p>
    <w:p>
      <w:r>
        <w:t xml:space="preserve">Параметрам. </w:t>
      </w:r>
    </w:p>
    <w:p>
      <w:r>
        <w:t xml:space="preserve">В алва. </w:t>
      </w:r>
    </w:p>
    <w:p>
      <w:r>
        <w:t xml:space="preserve">А лопатки сортируются по убыванию отклонений натягом со стороны. </w:t>
      </w:r>
    </w:p>
    <w:p>
      <w:r>
        <w:t xml:space="preserve">И по возрастанию. </w:t>
      </w:r>
    </w:p>
    <w:p>
      <w:r>
        <w:t xml:space="preserve">Отклонение натяга со. </w:t>
      </w:r>
    </w:p>
    <w:p>
      <w:r>
        <w:t xml:space="preserve">Из отсортированных рядов а лопатки расставляют под пазы. </w:t>
      </w:r>
    </w:p>
    <w:p>
      <w:r>
        <w:t xml:space="preserve">Чтобы величины на тягах. </w:t>
      </w:r>
    </w:p>
    <w:p>
      <w:r>
        <w:t xml:space="preserve">Лопатками. </w:t>
      </w:r>
    </w:p>
    <w:p>
      <w:r>
        <w:t xml:space="preserve">Значение всего комплек. </w:t>
      </w:r>
    </w:p>
    <w:p>
      <w:r>
        <w:t xml:space="preserve">То есть выбирается первая лопа. </w:t>
      </w:r>
    </w:p>
    <w:p>
      <w:r>
        <w:t xml:space="preserve">Порядковому номеру. </w:t>
      </w:r>
    </w:p>
    <w:p>
      <w:r>
        <w:t xml:space="preserve">По вилли. </w:t>
      </w:r>
    </w:p>
    <w:p>
      <w:r>
        <w:t xml:space="preserve">Склонение. </w:t>
      </w:r>
    </w:p>
    <w:p>
      <w:r>
        <w:t xml:space="preserve">Со стороны корыта. </w:t>
      </w:r>
    </w:p>
    <w:p>
      <w:r>
        <w:t xml:space="preserve">И ставится в первый класс. </w:t>
      </w:r>
    </w:p>
    <w:p>
      <w:r>
        <w:t xml:space="preserve">А дали это лопатка удаляется. </w:t>
      </w:r>
    </w:p>
    <w:p>
      <w:r>
        <w:t xml:space="preserve">Вторая лопатка бер. </w:t>
      </w:r>
    </w:p>
    <w:p>
      <w:r>
        <w:t xml:space="preserve">Первая. </w:t>
      </w:r>
    </w:p>
    <w:p>
      <w:r>
        <w:t xml:space="preserve">Возрастающего ряда. </w:t>
      </w:r>
    </w:p>
    <w:p>
      <w:r>
        <w:t xml:space="preserve">Ставится рядом с первой лопаткой. </w:t>
      </w:r>
    </w:p>
    <w:p>
      <w:r>
        <w:t xml:space="preserve">Из обоих не. </w:t>
      </w:r>
    </w:p>
    <w:p>
      <w:r>
        <w:t xml:space="preserve">Третья лопатка убирается снова как первая из возрастающего. </w:t>
      </w:r>
    </w:p>
    <w:p>
      <w:r>
        <w:t xml:space="preserve">Только уже в другом направлении. </w:t>
      </w:r>
    </w:p>
    <w:p>
      <w:r>
        <w:t xml:space="preserve">То есть уже против часо. </w:t>
      </w:r>
    </w:p>
    <w:p>
      <w:r>
        <w:t xml:space="preserve">И так. </w:t>
      </w:r>
    </w:p>
    <w:p>
      <w:r>
        <w:t xml:space="preserve">Пока все лопатки. </w:t>
      </w:r>
    </w:p>
    <w:p>
      <w:r>
        <w:t xml:space="preserve">Таким образом на выходе. </w:t>
      </w:r>
    </w:p>
    <w:p>
      <w:r>
        <w:t xml:space="preserve">Порядковых номеров лопа. </w:t>
      </w:r>
    </w:p>
    <w:p>
      <w:r>
        <w:t xml:space="preserve">Планам и. </w:t>
      </w:r>
    </w:p>
    <w:p>
      <w:r>
        <w:t xml:space="preserve">На данном. </w:t>
      </w:r>
    </w:p>
    <w:p>
      <w:r>
        <w:t xml:space="preserve">Представлена детальная блок-схема. </w:t>
      </w:r>
    </w:p>
    <w:p>
      <w:r>
        <w:t xml:space="preserve">Ал. </w:t>
      </w:r>
    </w:p>
    <w:p>
      <w:r>
        <w:t xml:space="preserve">А и также приведён примеры расстановки. </w:t>
      </w:r>
    </w:p>
    <w:p>
      <w:r>
        <w:t xml:space="preserve">Явля. </w:t>
      </w:r>
    </w:p>
    <w:p>
      <w:r>
        <w:t xml:space="preserve">Результатом работы алгоритма. </w:t>
      </w:r>
    </w:p>
    <w:p>
      <w:r>
        <w:t xml:space="preserve">В работе были проведены экспериментальные исследования. </w:t>
      </w:r>
    </w:p>
    <w:p>
      <w:r>
        <w:t xml:space="preserve">А. </w:t>
      </w:r>
    </w:p>
    <w:p>
      <w:r>
        <w:t xml:space="preserve">Первое - это измерение. </w:t>
      </w:r>
    </w:p>
    <w:p>
      <w:r>
        <w:t xml:space="preserve">Геометрические параметры лопаток. </w:t>
      </w:r>
    </w:p>
    <w:p>
      <w:r>
        <w:t xml:space="preserve">Предвар. </w:t>
      </w:r>
    </w:p>
    <w:p>
      <w:r>
        <w:t xml:space="preserve">Установки лопаток. </w:t>
      </w:r>
    </w:p>
    <w:p>
      <w:r>
        <w:t xml:space="preserve">Это обработка. </w:t>
      </w:r>
    </w:p>
    <w:p>
      <w:r>
        <w:t xml:space="preserve">Измерение лопаток. </w:t>
      </w:r>
    </w:p>
    <w:p>
      <w:r>
        <w:t xml:space="preserve">И сборочных параметров. </w:t>
      </w:r>
    </w:p>
    <w:p>
      <w:r>
        <w:t xml:space="preserve">Пятый и шестой. </w:t>
      </w:r>
    </w:p>
    <w:p>
      <w:r>
        <w:t xml:space="preserve">Для выполнения раз. </w:t>
      </w:r>
    </w:p>
    <w:p>
      <w:r>
        <w:t xml:space="preserve">Использованием разработанных. </w:t>
      </w:r>
    </w:p>
    <w:p>
      <w:r>
        <w:t xml:space="preserve">Алгоритмы и модели. </w:t>
      </w:r>
    </w:p>
    <w:p>
      <w:r>
        <w:t xml:space="preserve">Седьмое - это проведение сборки кто раз. </w:t>
      </w:r>
    </w:p>
    <w:p>
      <w:r>
        <w:t xml:space="preserve">Восьмой - это измир. </w:t>
      </w:r>
    </w:p>
    <w:p>
      <w:r>
        <w:t xml:space="preserve">Что получилось. </w:t>
      </w:r>
    </w:p>
    <w:p>
      <w:r>
        <w:t xml:space="preserve">На складе представлены результаты измерения параметров. </w:t>
      </w:r>
    </w:p>
    <w:p>
      <w:r>
        <w:t xml:space="preserve">Дисков и лопаток. </w:t>
      </w:r>
    </w:p>
    <w:p>
      <w:r>
        <w:t xml:space="preserve">Согласно полу. </w:t>
      </w:r>
    </w:p>
    <w:p>
      <w:r>
        <w:t xml:space="preserve">Результатом значение отклонения пазов диска. </w:t>
      </w:r>
    </w:p>
    <w:p>
      <w:r>
        <w:t xml:space="preserve">А отклонение параметров лопа. </w:t>
      </w:r>
    </w:p>
    <w:p>
      <w:r>
        <w:t xml:space="preserve">Превышают. </w:t>
      </w:r>
    </w:p>
    <w:p>
      <w:r>
        <w:t xml:space="preserve">На данном сайте. </w:t>
      </w:r>
    </w:p>
    <w:p>
      <w:r>
        <w:t xml:space="preserve">Получаемые в ходе. </w:t>
      </w:r>
    </w:p>
    <w:p>
      <w:r>
        <w:t xml:space="preserve">Сборки этого комплекта. </w:t>
      </w:r>
    </w:p>
    <w:p>
      <w:r>
        <w:t xml:space="preserve">Использованием разработанной методики. </w:t>
      </w:r>
    </w:p>
    <w:p>
      <w:r>
        <w:t xml:space="preserve">А слева. </w:t>
      </w:r>
    </w:p>
    <w:p>
      <w:r>
        <w:t xml:space="preserve">Котик. </w:t>
      </w:r>
    </w:p>
    <w:p>
      <w:r>
        <w:t xml:space="preserve">Результаты. </w:t>
      </w:r>
    </w:p>
    <w:p>
      <w:r>
        <w:t xml:space="preserve">С использованием разработанной методики но в модели не. </w:t>
      </w:r>
    </w:p>
    <w:p>
      <w:r>
        <w:t xml:space="preserve">Отклонение по. </w:t>
      </w:r>
    </w:p>
    <w:p>
      <w:r>
        <w:t xml:space="preserve">Город. </w:t>
      </w:r>
    </w:p>
    <w:p>
      <w:r>
        <w:t xml:space="preserve">Но модели. </w:t>
      </w:r>
    </w:p>
    <w:p>
      <w:r>
        <w:t xml:space="preserve">В результате было. </w:t>
      </w:r>
    </w:p>
    <w:p>
      <w:r>
        <w:t xml:space="preserve">Что действительно. </w:t>
      </w:r>
    </w:p>
    <w:p>
      <w:r>
        <w:t xml:space="preserve">Угловые минуты. </w:t>
      </w:r>
    </w:p>
    <w:p>
      <w:r>
        <w:t xml:space="preserve">Квадратическое отклонение. </w:t>
      </w:r>
    </w:p>
    <w:p>
      <w:r>
        <w:t xml:space="preserve">Снизилась. </w:t>
      </w:r>
    </w:p>
    <w:p>
      <w:r>
        <w:t xml:space="preserve">43. </w:t>
      </w:r>
    </w:p>
    <w:p>
      <w:r>
        <w:t xml:space="preserve">Кроме того существенно снизилась доля на тя. </w:t>
      </w:r>
    </w:p>
    <w:p>
      <w:r>
        <w:t xml:space="preserve">Гра. </w:t>
      </w:r>
    </w:p>
    <w:p>
      <w:r>
        <w:t xml:space="preserve">Допуск. </w:t>
      </w:r>
    </w:p>
    <w:p>
      <w:r>
        <w:t xml:space="preserve">9/10. </w:t>
      </w:r>
    </w:p>
    <w:p>
      <w:r>
        <w:t xml:space="preserve">До 2,4%. </w:t>
      </w:r>
    </w:p>
    <w:p>
      <w:r>
        <w:t xml:space="preserve">А также экспериментально было замечено что процесс формирования плана расстановки по разработанной методике. </w:t>
      </w:r>
    </w:p>
    <w:p>
      <w:r>
        <w:t xml:space="preserve">Заставляет не. </w:t>
      </w:r>
    </w:p>
    <w:p>
      <w:r>
        <w:t xml:space="preserve">При проведении эксперимента. </w:t>
      </w:r>
    </w:p>
    <w:p>
      <w:r>
        <w:t xml:space="preserve">Использование разработанной мето. </w:t>
      </w:r>
    </w:p>
    <w:p>
      <w:r>
        <w:t xml:space="preserve">Аналоги. </w:t>
      </w:r>
    </w:p>
    <w:p>
      <w:r>
        <w:t xml:space="preserve">Расстановки. </w:t>
      </w:r>
    </w:p>
    <w:p>
      <w:r>
        <w:t xml:space="preserve">Да две. </w:t>
      </w:r>
    </w:p>
    <w:p>
      <w:r>
        <w:t xml:space="preserve">Одна сборка в цехе. </w:t>
      </w:r>
    </w:p>
    <w:p>
      <w:r>
        <w:t xml:space="preserve">И предварительная сборка тоже занимает порядка трёх часов. </w:t>
      </w:r>
    </w:p>
    <w:p>
      <w:r>
        <w:t xml:space="preserve">А и около. </w:t>
      </w:r>
    </w:p>
    <w:p>
      <w:r>
        <w:t xml:space="preserve">Входит на формирование уточненного плана обстановки. </w:t>
      </w:r>
    </w:p>
    <w:p>
      <w:r>
        <w:t xml:space="preserve">Без использования пред. </w:t>
      </w:r>
    </w:p>
    <w:p>
      <w:r>
        <w:t xml:space="preserve">А каким. </w:t>
      </w:r>
    </w:p>
    <w:p>
      <w:r>
        <w:t xml:space="preserve">Результатов сборки без. </w:t>
      </w:r>
    </w:p>
    <w:p>
      <w:r>
        <w:t xml:space="preserve">От 13 до. </w:t>
      </w:r>
    </w:p>
    <w:p>
      <w:r>
        <w:t xml:space="preserve">А труда. </w:t>
      </w:r>
    </w:p>
    <w:p>
      <w:r>
        <w:t xml:space="preserve">Примен. </w:t>
      </w:r>
    </w:p>
    <w:p>
      <w:r>
        <w:t xml:space="preserve">Использование. </w:t>
      </w:r>
    </w:p>
    <w:p>
      <w:r>
        <w:t xml:space="preserve">Составляет около. </w:t>
      </w:r>
    </w:p>
    <w:p>
      <w:r>
        <w:t xml:space="preserve">Что снижает трудоёмкость на 41. </w:t>
      </w:r>
    </w:p>
    <w:p>
      <w:r>
        <w:t xml:space="preserve">56. </w:t>
      </w:r>
    </w:p>
    <w:p>
      <w:r>
        <w:t xml:space="preserve">А разработанные модели алгоритм были реализованы в программной системе. </w:t>
      </w:r>
    </w:p>
    <w:p>
      <w:r>
        <w:t xml:space="preserve">На языке. </w:t>
      </w:r>
    </w:p>
    <w:p>
      <w:r>
        <w:t xml:space="preserve">Программа имеет модульную архитектуру. </w:t>
      </w:r>
    </w:p>
    <w:p>
      <w:r>
        <w:t xml:space="preserve">Данная разработанная программа система. </w:t>
      </w:r>
    </w:p>
    <w:p>
      <w:r>
        <w:t xml:space="preserve">Позволяет. </w:t>
      </w:r>
    </w:p>
    <w:p>
      <w:r>
        <w:t xml:space="preserve">Измеренное от. </w:t>
      </w:r>
    </w:p>
    <w:p>
      <w:r>
        <w:t xml:space="preserve">Проводи. </w:t>
      </w:r>
    </w:p>
    <w:p>
      <w:r>
        <w:t xml:space="preserve">Остановка лопаток. </w:t>
      </w:r>
    </w:p>
    <w:p>
      <w:r>
        <w:t xml:space="preserve">Представлять результаты в графи. </w:t>
      </w:r>
    </w:p>
    <w:p>
      <w:r>
        <w:t xml:space="preserve">И сохранять. </w:t>
      </w:r>
    </w:p>
    <w:p>
      <w:r>
        <w:t xml:space="preserve">В формате pd. </w:t>
      </w:r>
    </w:p>
    <w:p>
      <w:r>
        <w:t xml:space="preserve">Предельное время необходимое для. </w:t>
      </w:r>
    </w:p>
    <w:p>
      <w:r>
        <w:t xml:space="preserve">Форми. </w:t>
      </w:r>
    </w:p>
    <w:p>
      <w:r>
        <w:t xml:space="preserve">В процессе. </w:t>
      </w:r>
    </w:p>
    <w:p>
      <w:r>
        <w:t xml:space="preserve">Была разработана методика. </w:t>
      </w:r>
    </w:p>
    <w:p>
      <w:r>
        <w:t xml:space="preserve">У вас есть на руках. </w:t>
      </w:r>
    </w:p>
    <w:p>
      <w:r>
        <w:t xml:space="preserve">Не будем терять время перейдём к вопросам. </w:t>
      </w:r>
    </w:p>
    <w:p>
      <w:r>
        <w:t xml:space="preserve">У меня сразу я пере. </w:t>
      </w:r>
    </w:p>
    <w:p>
      <w:r>
        <w:t xml:space="preserve">Отвечаю на. </w:t>
      </w:r>
    </w:p>
    <w:p>
      <w:r>
        <w:t xml:space="preserve">Авиационные полки. </w:t>
      </w:r>
    </w:p>
    <w:p>
      <w:r>
        <w:t xml:space="preserve">Второй вопрос. </w:t>
      </w:r>
    </w:p>
    <w:p>
      <w:r>
        <w:t xml:space="preserve">Плюсом как раз. </w:t>
      </w:r>
    </w:p>
    <w:p>
      <w:r>
        <w:t xml:space="preserve">Уменьшаем вибрация. </w:t>
      </w:r>
    </w:p>
    <w:p>
      <w:r>
        <w:t xml:space="preserve">Что у нас затормаживает. </w:t>
      </w:r>
    </w:p>
    <w:p>
      <w:r>
        <w:t xml:space="preserve">Хадя. </w:t>
      </w:r>
    </w:p>
    <w:p>
      <w:r>
        <w:t xml:space="preserve">Через ступени где у нас находится. </w:t>
      </w:r>
    </w:p>
    <w:p>
      <w:r>
        <w:t xml:space="preserve">Лопатки. </w:t>
      </w:r>
    </w:p>
    <w:p>
      <w:r>
        <w:t xml:space="preserve">И третье у вас был вопрос. </w:t>
      </w:r>
    </w:p>
    <w:p>
      <w:r>
        <w:t xml:space="preserve">Другие. </w:t>
      </w:r>
    </w:p>
    <w:p>
      <w:r>
        <w:t xml:space="preserve">Для решения. </w:t>
      </w:r>
    </w:p>
    <w:p>
      <w:r>
        <w:t xml:space="preserve">Вообще на редкость. </w:t>
      </w:r>
    </w:p>
    <w:p>
      <w:r>
        <w:t xml:space="preserve">Продолжение а на. </w:t>
      </w:r>
    </w:p>
    <w:p>
      <w:r>
        <w:t xml:space="preserve">Использовать. </w:t>
      </w:r>
    </w:p>
    <w:p>
      <w:r>
        <w:t xml:space="preserve">Почему. </w:t>
      </w:r>
    </w:p>
    <w:p>
      <w:r>
        <w:t xml:space="preserve">90а там. </w:t>
      </w:r>
    </w:p>
    <w:p>
      <w:r>
        <w:t xml:space="preserve">На. </w:t>
      </w:r>
    </w:p>
    <w:p>
      <w:r>
        <w:t xml:space="preserve">Ты бы сказал один. </w:t>
      </w:r>
    </w:p>
    <w:p>
      <w:r>
        <w:t xml:space="preserve">На сборку. </w:t>
      </w:r>
    </w:p>
    <w:p>
      <w:r>
        <w:t xml:space="preserve">Операции. </w:t>
      </w:r>
    </w:p>
    <w:p>
      <w:r>
        <w:t xml:space="preserve">Первый параметр - это. </w:t>
      </w:r>
    </w:p>
    <w:p>
      <w:r>
        <w:t xml:space="preserve">Лопатками. </w:t>
      </w:r>
    </w:p>
    <w:p>
      <w:r>
        <w:t xml:space="preserve">Лопаток. </w:t>
      </w:r>
    </w:p>
    <w:p>
      <w:r>
        <w:t xml:space="preserve">Зазоры между top. </w:t>
      </w:r>
    </w:p>
    <w:p>
      <w:r>
        <w:t xml:space="preserve">Лопаток. </w:t>
      </w:r>
    </w:p>
    <w:p>
      <w:r>
        <w:t xml:space="preserve">В. </w:t>
      </w:r>
    </w:p>
    <w:p>
      <w:r>
        <w:t xml:space="preserve">Контроль размеров. </w:t>
      </w:r>
    </w:p>
    <w:p>
      <w:r>
        <w:t xml:space="preserve">Контроль размеров. </w:t>
      </w:r>
    </w:p>
    <w:p>
      <w:r>
        <w:t xml:space="preserve">Хвостовиков и. </w:t>
      </w:r>
    </w:p>
    <w:p>
      <w:r>
        <w:t xml:space="preserve">А предварительная сборка всего. </w:t>
      </w:r>
    </w:p>
    <w:p>
      <w:r>
        <w:t xml:space="preserve">И снова контроль. </w:t>
      </w:r>
    </w:p>
    <w:p>
      <w:r>
        <w:t xml:space="preserve">Что касается радиального зазора то он обеспе. </w:t>
      </w:r>
    </w:p>
    <w:p>
      <w:r>
        <w:t xml:space="preserve">Не при сбор. </w:t>
      </w:r>
    </w:p>
    <w:p>
      <w:r>
        <w:t xml:space="preserve">Пришла уже при сборке. </w:t>
      </w:r>
    </w:p>
    <w:p>
      <w:r>
        <w:t xml:space="preserve">Что. </w:t>
      </w:r>
    </w:p>
    <w:p>
      <w:r>
        <w:t xml:space="preserve">Лопаток. </w:t>
      </w:r>
    </w:p>
    <w:p>
      <w:r>
        <w:t xml:space="preserve">Барселона пола. </w:t>
      </w:r>
    </w:p>
    <w:p>
      <w:r>
        <w:t xml:space="preserve">Почему потому что все контролируемые параметры ло. </w:t>
      </w:r>
    </w:p>
    <w:p>
      <w:r>
        <w:t xml:space="preserve">Используемые модели. </w:t>
      </w:r>
    </w:p>
    <w:p>
      <w:r>
        <w:t xml:space="preserve">Они находятся. </w:t>
      </w:r>
    </w:p>
    <w:p>
      <w:r>
        <w:t xml:space="preserve">Рассматриваемом c. </w:t>
      </w:r>
    </w:p>
    <w:p>
      <w:r>
        <w:t xml:space="preserve">А параметры пазов. </w:t>
      </w:r>
    </w:p>
    <w:p>
      <w:r>
        <w:t xml:space="preserve">А их можно без потери. </w:t>
      </w:r>
    </w:p>
    <w:p>
      <w:r>
        <w:t xml:space="preserve">На эту же polo. </w:t>
      </w:r>
    </w:p>
    <w:p>
      <w:r>
        <w:t xml:space="preserve">Которые у меня. </w:t>
      </w:r>
    </w:p>
    <w:p>
      <w:r>
        <w:t xml:space="preserve">Лопатка представляет собой. </w:t>
      </w:r>
    </w:p>
    <w:p>
      <w:r>
        <w:t xml:space="preserve">Для учёта деформации. </w:t>
      </w:r>
    </w:p>
    <w:p>
      <w:r>
        <w:t xml:space="preserve">Необходимо применять. </w:t>
      </w:r>
    </w:p>
    <w:p>
      <w:r>
        <w:t xml:space="preserve">Основанный на методе. </w:t>
      </w:r>
    </w:p>
    <w:p>
      <w:r>
        <w:t xml:space="preserve">Который в свою очередь. </w:t>
      </w:r>
    </w:p>
    <w:p>
      <w:r>
        <w:t xml:space="preserve">Больших вычислительных. </w:t>
      </w:r>
    </w:p>
    <w:p>
      <w:r>
        <w:t xml:space="preserve">И длительного времени. </w:t>
      </w:r>
    </w:p>
    <w:p>
      <w:r>
        <w:t xml:space="preserve">Хорошо. </w:t>
      </w:r>
    </w:p>
    <w:p>
      <w:r>
        <w:t xml:space="preserve">Что является. </w:t>
      </w:r>
    </w:p>
    <w:p>
      <w:r>
        <w:t xml:space="preserve">Недопустимым цеховых. </w:t>
      </w:r>
    </w:p>
    <w:p>
      <w:r>
        <w:t xml:space="preserve">А допускается. </w:t>
      </w:r>
    </w:p>
    <w:p>
      <w:r>
        <w:t xml:space="preserve">Учитывайте только склонение. </w:t>
      </w:r>
    </w:p>
    <w:p>
      <w:r>
        <w:t xml:space="preserve">Короче. </w:t>
      </w:r>
    </w:p>
    <w:p>
      <w:r>
        <w:t xml:space="preserve">Берутся номина. </w:t>
      </w:r>
    </w:p>
    <w:p>
      <w:r>
        <w:t xml:space="preserve">Номинальными по чер. </w:t>
      </w:r>
    </w:p>
    <w:p>
      <w:r>
        <w:t xml:space="preserve">В связи с тем что. </w:t>
      </w:r>
    </w:p>
    <w:p>
      <w:r>
        <w:t xml:space="preserve">Учитываются только. </w:t>
      </w:r>
    </w:p>
    <w:p>
      <w:r>
        <w:t xml:space="preserve">Пользу. </w:t>
      </w:r>
    </w:p>
    <w:p>
      <w:r>
        <w:t xml:space="preserve">Площадь технологии сборки. </w:t>
      </w:r>
    </w:p>
    <w:p>
      <w:r>
        <w:t xml:space="preserve">И. </w:t>
      </w:r>
    </w:p>
    <w:p>
      <w:r>
        <w:t xml:space="preserve">Существенное влияние на. </w:t>
      </w:r>
    </w:p>
    <w:p>
      <w:r>
        <w:t xml:space="preserve">Формируемая найти. </w:t>
      </w:r>
    </w:p>
    <w:p>
      <w:r>
        <w:t xml:space="preserve">По производственной. </w:t>
      </w:r>
    </w:p>
    <w:p>
      <w:r>
        <w:t xml:space="preserve">И. </w:t>
      </w:r>
    </w:p>
    <w:p>
      <w:r>
        <w:t xml:space="preserve">Определён равномерно вконтакте. </w:t>
      </w:r>
    </w:p>
    <w:p>
      <w:r>
        <w:t xml:space="preserve">А если мы говорим про равномерное распределение. </w:t>
      </w:r>
    </w:p>
    <w:p>
      <w:r>
        <w:t xml:space="preserve">Необходимо. </w:t>
      </w:r>
    </w:p>
    <w:p>
      <w:r>
        <w:t xml:space="preserve">Обеспечить. </w:t>
      </w:r>
    </w:p>
    <w:p>
      <w:r>
        <w:t xml:space="preserve">Минимальная допустимую. </w:t>
      </w:r>
    </w:p>
    <w:p>
      <w:r>
        <w:t xml:space="preserve">Пятна контакта. </w:t>
      </w:r>
    </w:p>
    <w:p>
      <w:r>
        <w:t xml:space="preserve">А если площадь. </w:t>
      </w:r>
    </w:p>
    <w:p>
      <w:r>
        <w:t xml:space="preserve">Скажем. </w:t>
      </w:r>
    </w:p>
    <w:p>
      <w:r>
        <w:t xml:space="preserve">Minimo. </w:t>
      </w:r>
    </w:p>
    <w:p>
      <w:r>
        <w:t xml:space="preserve">То после приведения серии предварительный сборок необходимо выполнить доработку. </w:t>
      </w:r>
    </w:p>
    <w:p>
      <w:r>
        <w:t xml:space="preserve">Они также я рассматривала. </w:t>
      </w:r>
    </w:p>
    <w:p>
      <w:r>
        <w:t xml:space="preserve">Диссертационная. </w:t>
      </w:r>
    </w:p>
    <w:p>
      <w:r>
        <w:t xml:space="preserve">А где например вот в работе оси. </w:t>
      </w:r>
    </w:p>
    <w:p>
      <w:r>
        <w:t xml:space="preserve">У неё. </w:t>
      </w:r>
    </w:p>
    <w:p>
      <w:r>
        <w:t xml:space="preserve">Аста. </w:t>
      </w:r>
    </w:p>
    <w:p>
      <w:r>
        <w:t xml:space="preserve">Площадь проходного сечения но она уже рассматривает другой. </w:t>
      </w:r>
    </w:p>
    <w:p>
      <w:r>
        <w:t xml:space="preserve">По статическим моментом это имеется в виду по маслам. </w:t>
      </w:r>
    </w:p>
    <w:p>
      <w:r>
        <w:t xml:space="preserve">Ну у меня. </w:t>
      </w:r>
    </w:p>
    <w:p>
      <w:r>
        <w:t xml:space="preserve">Принято допущение что в лопатке. </w:t>
      </w:r>
    </w:p>
    <w:p>
      <w:r>
        <w:t xml:space="preserve">Сборки. </w:t>
      </w:r>
    </w:p>
    <w:p>
      <w:r>
        <w:t xml:space="preserve">Поведение серии. </w:t>
      </w:r>
    </w:p>
    <w:p>
      <w:r>
        <w:t xml:space="preserve">Производится. </w:t>
      </w:r>
    </w:p>
    <w:p>
      <w:r>
        <w:t xml:space="preserve">А и в конечном итоге обеспечивается минимальной. </w:t>
      </w:r>
    </w:p>
    <w:p>
      <w:r>
        <w:t xml:space="preserve">Три кота и поэтому. </w:t>
      </w:r>
    </w:p>
    <w:p>
      <w:r>
        <w:t xml:space="preserve">Требования по на параллельно. </w:t>
      </w:r>
    </w:p>
    <w:p>
      <w:r>
        <w:t xml:space="preserve">Переве. </w:t>
      </w:r>
    </w:p>
    <w:p>
      <w:r>
        <w:t xml:space="preserve">Своей модели. </w:t>
      </w:r>
    </w:p>
    <w:p>
      <w:r>
        <w:t xml:space="preserve">Которые я учитываю. </w:t>
      </w:r>
    </w:p>
    <w:p>
      <w:r>
        <w:t xml:space="preserve">Одного. </w:t>
      </w:r>
    </w:p>
    <w:p>
      <w:r>
        <w:t xml:space="preserve">Ну потому что тоже есть. </w:t>
      </w:r>
    </w:p>
    <w:p>
      <w:r>
        <w:t xml:space="preserve">А в том чтобы начать. </w:t>
      </w:r>
    </w:p>
    <w:p>
      <w:r>
        <w:t xml:space="preserve">Среднему значению поля. </w:t>
      </w:r>
    </w:p>
    <w:p>
      <w:r>
        <w:t xml:space="preserve">Извини пожалуйста. </w:t>
      </w:r>
    </w:p>
    <w:p>
      <w:r>
        <w:t xml:space="preserve">А вот тогда. </w:t>
      </w:r>
    </w:p>
    <w:p>
      <w:r>
        <w:t xml:space="preserve">Я так понимаю. </w:t>
      </w:r>
    </w:p>
    <w:p>
      <w:r>
        <w:t xml:space="preserve">И что. </w:t>
      </w:r>
    </w:p>
    <w:p>
      <w:r>
        <w:t xml:space="preserve">В чём. </w:t>
      </w:r>
    </w:p>
    <w:p>
      <w:r>
        <w:t xml:space="preserve">Сочетание. </w:t>
      </w:r>
    </w:p>
    <w:p>
      <w:r>
        <w:t xml:space="preserve">Это те. </w:t>
      </w:r>
    </w:p>
    <w:p>
      <w:r>
        <w:t xml:space="preserve">Лопаток и. </w:t>
      </w:r>
    </w:p>
    <w:p>
      <w:r>
        <w:t xml:space="preserve">То есть грубо говоря здесь решается. </w:t>
      </w:r>
    </w:p>
    <w:p>
      <w:r>
        <w:t xml:space="preserve">Которая имеет. </w:t>
      </w:r>
    </w:p>
    <w:p>
      <w:r>
        <w:t xml:space="preserve">Количество. </w:t>
      </w:r>
    </w:p>
    <w:p>
      <w:r>
        <w:t xml:space="preserve">Решение 8. </w:t>
      </w:r>
    </w:p>
    <w:p>
      <w:r>
        <w:t xml:space="preserve">И как вы тогда выбираете то о чём спросил. </w:t>
      </w:r>
    </w:p>
    <w:p>
      <w:r>
        <w:t xml:space="preserve">Условия. </w:t>
      </w:r>
    </w:p>
    <w:p>
      <w:r>
        <w:t xml:space="preserve">Жадного алгоритма. </w:t>
      </w:r>
    </w:p>
    <w:p>
      <w:r>
        <w:t xml:space="preserve">Лопаток. </w:t>
      </w:r>
    </w:p>
    <w:p>
      <w:r>
        <w:t xml:space="preserve">Которая будет. </w:t>
      </w:r>
    </w:p>
    <w:p>
      <w:r>
        <w:t xml:space="preserve">Минимальному. </w:t>
      </w:r>
    </w:p>
    <w:p>
      <w:r>
        <w:t xml:space="preserve">Набор. </w:t>
      </w:r>
    </w:p>
    <w:p>
      <w:r>
        <w:t xml:space="preserve">О том что значение. </w:t>
      </w:r>
    </w:p>
    <w:p>
      <w:r>
        <w:t xml:space="preserve">То что нам нужно найти. </w:t>
      </w:r>
    </w:p>
    <w:p>
      <w:r>
        <w:t xml:space="preserve">Расстановку. </w:t>
      </w:r>
    </w:p>
    <w:p>
      <w:r>
        <w:t xml:space="preserve">В котором. </w:t>
      </w:r>
    </w:p>
    <w:p>
      <w:r>
        <w:t xml:space="preserve">Значение. </w:t>
      </w:r>
    </w:p>
    <w:p>
      <w:r>
        <w:t xml:space="preserve">Нет у. </w:t>
      </w:r>
    </w:p>
    <w:p>
      <w:r>
        <w:t xml:space="preserve">Надо было написать алгоритм. </w:t>
      </w:r>
    </w:p>
    <w:p>
      <w:r>
        <w:t xml:space="preserve">Но аста. </w:t>
      </w:r>
    </w:p>
    <w:p>
      <w:r>
        <w:t xml:space="preserve">Всё болит. </w:t>
      </w:r>
    </w:p>
    <w:p>
      <w:r>
        <w:t xml:space="preserve">Эксперимента по разработанной методике. </w:t>
      </w:r>
    </w:p>
    <w:p>
      <w:r>
        <w:t xml:space="preserve">Нет вопросов. </w:t>
      </w:r>
    </w:p>
    <w:p>
      <w:r>
        <w:t xml:space="preserve">Добрый день уважаемые коллеги. </w:t>
      </w:r>
    </w:p>
    <w:p>
      <w:r>
        <w:t xml:space="preserve">Проблема сформулирована заводом. </w:t>
      </w:r>
    </w:p>
    <w:p>
      <w:r>
        <w:t xml:space="preserve">Магистратуре. </w:t>
      </w:r>
    </w:p>
    <w:p>
      <w:r>
        <w:t xml:space="preserve">Мешала. </w:t>
      </w:r>
    </w:p>
    <w:p>
      <w:r>
        <w:t xml:space="preserve">Тепловые ракет. </w:t>
      </w:r>
    </w:p>
    <w:p>
      <w:r>
        <w:t xml:space="preserve">В отзыве от. </w:t>
      </w:r>
    </w:p>
    <w:p>
      <w:r>
        <w:t xml:space="preserve">Актуальность. </w:t>
      </w:r>
    </w:p>
    <w:p>
      <w:r>
        <w:t xml:space="preserve">И содержание работы. </w:t>
      </w:r>
    </w:p>
    <w:p>
      <w:r>
        <w:t xml:space="preserve">Результаты получен. </w:t>
      </w:r>
    </w:p>
    <w:p>
      <w:r>
        <w:t xml:space="preserve">Выданы рекомендации. </w:t>
      </w:r>
    </w:p>
    <w:p>
      <w:r>
        <w:t xml:space="preserve">И адаптация раз. </w:t>
      </w:r>
    </w:p>
    <w:p>
      <w:r>
        <w:t xml:space="preserve">Рассматриваю конкретную construe. </w:t>
      </w:r>
    </w:p>
    <w:p>
      <w:r>
        <w:t xml:space="preserve">Автор не указывает как. </w:t>
      </w:r>
    </w:p>
    <w:p>
      <w:r>
        <w:t xml:space="preserve">Из представлен. </w:t>
      </w:r>
    </w:p>
    <w:p>
      <w:r>
        <w:t xml:space="preserve">Модели оценки. </w:t>
      </w:r>
    </w:p>
    <w:p>
      <w:r>
        <w:t xml:space="preserve">Каким образом. </w:t>
      </w:r>
    </w:p>
    <w:p>
      <w:r>
        <w:t xml:space="preserve">Играющий за. </w:t>
      </w:r>
    </w:p>
    <w:p>
      <w:r>
        <w:t xml:space="preserve">Сделай мне. </w:t>
      </w:r>
    </w:p>
    <w:p>
      <w:r>
        <w:t xml:space="preserve">Не снижают на. </w:t>
      </w:r>
    </w:p>
    <w:p>
      <w:r>
        <w:t xml:space="preserve">Вот же переводи. </w:t>
      </w:r>
    </w:p>
    <w:p>
      <w:r>
        <w:t xml:space="preserve">Диссертация печень. </w:t>
      </w:r>
    </w:p>
    <w:p>
      <w:r>
        <w:t xml:space="preserve">Представляет собой закончен. </w:t>
      </w:r>
    </w:p>
    <w:p>
      <w:r>
        <w:t xml:space="preserve">За счёт разработки. </w:t>
      </w:r>
    </w:p>
    <w:p>
      <w:r>
        <w:t xml:space="preserve">Модели оценки. </w:t>
      </w:r>
    </w:p>
    <w:p>
      <w:r>
        <w:t xml:space="preserve">И методики сборки. </w:t>
      </w:r>
    </w:p>
    <w:p>
      <w:r>
        <w:t xml:space="preserve">Диссертации. </w:t>
      </w:r>
    </w:p>
    <w:p>
      <w:r>
        <w:t xml:space="preserve">Достаточно полно отражает её. </w:t>
      </w:r>
    </w:p>
    <w:p>
      <w:r>
        <w:t xml:space="preserve">Результаты представлены диссер. </w:t>
      </w:r>
    </w:p>
    <w:p>
      <w:r>
        <w:t xml:space="preserve">В процессе на. </w:t>
      </w:r>
    </w:p>
    <w:p>
      <w:r>
        <w:t xml:space="preserve">Рассматриваем диссертацию. </w:t>
      </w:r>
    </w:p>
    <w:p>
      <w:r>
        <w:t xml:space="preserve">На высоком нау. </w:t>
      </w:r>
    </w:p>
    <w:p>
      <w:r>
        <w:t xml:space="preserve">Носик законченный. </w:t>
      </w:r>
    </w:p>
    <w:p>
      <w:r>
        <w:t xml:space="preserve">И. </w:t>
      </w:r>
    </w:p>
    <w:p>
      <w:r>
        <w:t xml:space="preserve">А её автор. </w:t>
      </w:r>
    </w:p>
    <w:p>
      <w:r>
        <w:t xml:space="preserve">По специальности 2 5. </w:t>
      </w:r>
    </w:p>
    <w:p>
      <w:r>
        <w:t xml:space="preserve">Диссертационная работа и отзыв. </w:t>
      </w:r>
    </w:p>
    <w:p>
      <w:r>
        <w:t xml:space="preserve">Отзыв подписа. </w:t>
      </w:r>
    </w:p>
    <w:p>
      <w:r>
        <w:t xml:space="preserve">Аппарата. </w:t>
      </w:r>
    </w:p>
    <w:p>
      <w:r>
        <w:t xml:space="preserve">И главным. </w:t>
      </w:r>
    </w:p>
    <w:p>
      <w:r>
        <w:t xml:space="preserve">Отзыв утверждён. </w:t>
      </w:r>
    </w:p>
    <w:p>
      <w:r>
        <w:t xml:space="preserve">Генерального дери. </w:t>
      </w:r>
    </w:p>
    <w:p>
      <w:r>
        <w:t xml:space="preserve">Руководитель при. </w:t>
      </w:r>
    </w:p>
    <w:p>
      <w:r>
        <w:t xml:space="preserve">Технология ли. </w:t>
      </w:r>
    </w:p>
    <w:p>
      <w:r>
        <w:t xml:space="preserve">Теперь. </w:t>
      </w:r>
    </w:p>
    <w:p>
      <w:r>
        <w:t xml:space="preserve">Девять отзывов. </w:t>
      </w:r>
    </w:p>
    <w:p>
      <w:r>
        <w:t xml:space="preserve">Все отзывы являются. </w:t>
      </w:r>
    </w:p>
    <w:p>
      <w:r>
        <w:t xml:space="preserve">Полученных отзывах отмечено. </w:t>
      </w:r>
    </w:p>
    <w:p>
      <w:r>
        <w:t xml:space="preserve">Не снижает. </w:t>
      </w:r>
    </w:p>
    <w:p>
      <w:r>
        <w:t xml:space="preserve">Оценки работы. </w:t>
      </w:r>
    </w:p>
    <w:p>
      <w:r>
        <w:t xml:space="preserve">Диссертационная работа соответствует. </w:t>
      </w:r>
    </w:p>
    <w:p>
      <w:r>
        <w:t xml:space="preserve">И. </w:t>
      </w:r>
    </w:p>
    <w:p>
      <w:r>
        <w:t xml:space="preserve">Включи мне возможности. </w:t>
      </w:r>
    </w:p>
    <w:p>
      <w:r>
        <w:t xml:space="preserve">Отзывы. </w:t>
      </w:r>
    </w:p>
    <w:p>
      <w:r>
        <w:t xml:space="preserve">Никто не настаивает. </w:t>
      </w:r>
    </w:p>
    <w:p>
      <w:r>
        <w:t xml:space="preserve">Есть такое предложение. </w:t>
      </w:r>
    </w:p>
    <w:p>
      <w:r>
        <w:t xml:space="preserve">Потом. </w:t>
      </w:r>
    </w:p>
    <w:p>
      <w:r>
        <w:t xml:space="preserve">Нет возражений. </w:t>
      </w:r>
    </w:p>
    <w:p>
      <w:r>
        <w:t xml:space="preserve">Когда слово представля. </w:t>
      </w:r>
    </w:p>
    <w:p>
      <w:r>
        <w:t xml:space="preserve">Александр. </w:t>
      </w:r>
    </w:p>
    <w:p>
      <w:r>
        <w:t xml:space="preserve">Александр николаевич. </w:t>
      </w:r>
    </w:p>
    <w:p>
      <w:r>
        <w:t xml:space="preserve">Да я слушаю. </w:t>
      </w:r>
    </w:p>
    <w:p>
      <w:r>
        <w:t xml:space="preserve">Отлично вам слово пожалуйста. </w:t>
      </w:r>
    </w:p>
    <w:p>
      <w:r>
        <w:t xml:space="preserve">Здравствуйте уважаемые. </w:t>
      </w:r>
    </w:p>
    <w:p>
      <w:r>
        <w:t xml:space="preserve">Интересно для меня. </w:t>
      </w:r>
    </w:p>
    <w:p>
      <w:r>
        <w:t xml:space="preserve">Я хотел бы. </w:t>
      </w:r>
    </w:p>
    <w:p>
      <w:r>
        <w:t xml:space="preserve">Оппонента или. </w:t>
      </w:r>
    </w:p>
    <w:p>
      <w:r>
        <w:t xml:space="preserve">Данной проблемы и. </w:t>
      </w:r>
    </w:p>
    <w:p>
      <w:r>
        <w:t xml:space="preserve">Александр николаевич ещё раз что вы хотите. </w:t>
      </w:r>
    </w:p>
    <w:p>
      <w:r>
        <w:t xml:space="preserve">Просил мне зачитать отзыв полностью. </w:t>
      </w:r>
    </w:p>
    <w:p>
      <w:r>
        <w:t xml:space="preserve">Что вы считаете главным. </w:t>
      </w:r>
    </w:p>
    <w:p>
      <w:r>
        <w:t xml:space="preserve">Ну я хотел бы сначала. </w:t>
      </w:r>
    </w:p>
    <w:p>
      <w:r>
        <w:t xml:space="preserve">Проблематику. </w:t>
      </w:r>
    </w:p>
    <w:p>
      <w:r>
        <w:t xml:space="preserve">Были связаны. </w:t>
      </w:r>
    </w:p>
    <w:p>
      <w:r>
        <w:t xml:space="preserve">Повышением надёжности. </w:t>
      </w:r>
    </w:p>
    <w:p>
      <w:r>
        <w:t xml:space="preserve">Компрессор. </w:t>
      </w:r>
    </w:p>
    <w:p>
      <w:r>
        <w:t xml:space="preserve">Поскольку. </w:t>
      </w:r>
    </w:p>
    <w:p>
      <w:r>
        <w:t xml:space="preserve">Основная проблема была. </w:t>
      </w:r>
    </w:p>
    <w:p>
      <w:r>
        <w:t xml:space="preserve">Как тогда назывался рыбинский завод моторостроения. </w:t>
      </w:r>
    </w:p>
    <w:p>
      <w:r>
        <w:t xml:space="preserve">Исследований. </w:t>
      </w:r>
    </w:p>
    <w:p>
      <w:r>
        <w:t xml:space="preserve">Локо. </w:t>
      </w:r>
    </w:p>
    <w:p>
      <w:r>
        <w:t xml:space="preserve">Двигатели. </w:t>
      </w:r>
    </w:p>
    <w:p>
      <w:r>
        <w:t xml:space="preserve">В среднем 1 мм. </w:t>
      </w:r>
    </w:p>
    <w:p>
      <w:r>
        <w:t xml:space="preserve">Период эксплуатации порядка 3. </w:t>
      </w:r>
    </w:p>
    <w:p>
      <w:r>
        <w:t xml:space="preserve">Я в своё время разби. </w:t>
      </w:r>
    </w:p>
    <w:p>
      <w:r>
        <w:t xml:space="preserve">Интересная. </w:t>
      </w:r>
    </w:p>
    <w:p>
      <w:r>
        <w:t xml:space="preserve">Упрощение бандажных полок колбасофф. </w:t>
      </w:r>
    </w:p>
    <w:p>
      <w:r>
        <w:t xml:space="preserve">Исследовали. </w:t>
      </w:r>
    </w:p>
    <w:p>
      <w:r>
        <w:t xml:space="preserve">До сих пор. </w:t>
      </w:r>
    </w:p>
    <w:p>
      <w:r>
        <w:t xml:space="preserve">Купил на вклад. </w:t>
      </w:r>
    </w:p>
    <w:p>
      <w:r>
        <w:t xml:space="preserve">Высокотемпературного прику. </w:t>
      </w:r>
    </w:p>
    <w:p>
      <w:r>
        <w:t xml:space="preserve">Fps 16. </w:t>
      </w:r>
    </w:p>
    <w:p>
      <w:r>
        <w:t xml:space="preserve">Компьютер. </w:t>
      </w:r>
    </w:p>
    <w:p>
      <w:r>
        <w:t xml:space="preserve">И это позволило мероприятиям в данном случае. </w:t>
      </w:r>
    </w:p>
    <w:p>
      <w:r>
        <w:t xml:space="preserve">Средний. </w:t>
      </w:r>
    </w:p>
    <w:p>
      <w:r>
        <w:t xml:space="preserve">Долю миллиметра но несмотря на это. </w:t>
      </w:r>
    </w:p>
    <w:p>
      <w:r>
        <w:t xml:space="preserve">Что связано с. </w:t>
      </w:r>
    </w:p>
    <w:p>
      <w:r>
        <w:t xml:space="preserve">Какого совета. </w:t>
      </w:r>
    </w:p>
    <w:p>
      <w:r>
        <w:t xml:space="preserve">Стоит ли применять банда. </w:t>
      </w:r>
    </w:p>
    <w:p>
      <w:r>
        <w:t xml:space="preserve">Они применяются. </w:t>
      </w:r>
    </w:p>
    <w:p>
      <w:r>
        <w:t xml:space="preserve">Лопатка. </w:t>
      </w:r>
    </w:p>
    <w:p>
      <w:r>
        <w:t xml:space="preserve">Жёсткость и уменьшение габаритов. </w:t>
      </w:r>
    </w:p>
    <w:p>
      <w:r>
        <w:t xml:space="preserve">Ну и в частности. </w:t>
      </w:r>
    </w:p>
    <w:p>
      <w:r>
        <w:t xml:space="preserve">Значит такие. </w:t>
      </w:r>
    </w:p>
    <w:p>
      <w:r>
        <w:t xml:space="preserve">Двигатель идёт. </w:t>
      </w:r>
    </w:p>
    <w:p>
      <w:r>
        <w:t xml:space="preserve">Кафе. </w:t>
      </w:r>
    </w:p>
    <w:p>
      <w:r>
        <w:t xml:space="preserve">Для. </w:t>
      </w:r>
    </w:p>
    <w:p>
      <w:r>
        <w:t xml:space="preserve">Отопление. </w:t>
      </w:r>
    </w:p>
    <w:p>
      <w:r>
        <w:t xml:space="preserve">Давление. </w:t>
      </w:r>
    </w:p>
    <w:p>
      <w:r>
        <w:t xml:space="preserve">Все ступени купили. </w:t>
      </w:r>
    </w:p>
    <w:p>
      <w:r>
        <w:t xml:space="preserve">Также в своё время я участвовал в работе. </w:t>
      </w:r>
    </w:p>
    <w:p>
      <w:r>
        <w:t xml:space="preserve">В москве как раз я. </w:t>
      </w:r>
    </w:p>
    <w:p>
      <w:r>
        <w:t xml:space="preserve">Это вот что касается положения. </w:t>
      </w:r>
    </w:p>
    <w:p>
      <w:r>
        <w:t xml:space="preserve">Дальше я хотел отметить. </w:t>
      </w:r>
    </w:p>
    <w:p>
      <w:r>
        <w:t xml:space="preserve">Который я не написал но это возможно. </w:t>
      </w:r>
    </w:p>
    <w:p>
      <w:r>
        <w:t xml:space="preserve">Взглядом. </w:t>
      </w:r>
    </w:p>
    <w:p>
      <w:r>
        <w:t xml:space="preserve">Нашего и вашего советов. </w:t>
      </w:r>
    </w:p>
    <w:p>
      <w:r>
        <w:t xml:space="preserve">Разработка. </w:t>
      </w:r>
    </w:p>
    <w:p>
      <w:r>
        <w:t xml:space="preserve">Ну и по существу. </w:t>
      </w:r>
    </w:p>
    <w:p>
      <w:r>
        <w:t xml:space="preserve">Работать теперь могу сказать что. </w:t>
      </w:r>
    </w:p>
    <w:p>
      <w:r>
        <w:t xml:space="preserve">Екатерина юрьевна предложила. </w:t>
      </w:r>
    </w:p>
    <w:p>
      <w:r>
        <w:t xml:space="preserve">Взаимная компенсация отклонений. </w:t>
      </w:r>
    </w:p>
    <w:p>
      <w:r>
        <w:t xml:space="preserve">Однозначно позволяет. </w:t>
      </w:r>
    </w:p>
    <w:p>
      <w:r>
        <w:t xml:space="preserve">Выводы. </w:t>
      </w:r>
    </w:p>
    <w:p>
      <w:r>
        <w:t xml:space="preserve">Необходимо. </w:t>
      </w:r>
    </w:p>
    <w:p>
      <w:r>
        <w:t xml:space="preserve">Размеры миллиметров. </w:t>
      </w:r>
    </w:p>
    <w:p>
      <w:r>
        <w:t xml:space="preserve">Разработанном алгоритме и методики сборки рабочих колёс компрессора. </w:t>
      </w:r>
    </w:p>
    <w:p>
      <w:r>
        <w:t xml:space="preserve">Ограничение. </w:t>
      </w:r>
    </w:p>
    <w:p>
      <w:r>
        <w:t xml:space="preserve">Возможность оптимизации комплекта. </w:t>
      </w:r>
    </w:p>
    <w:p>
      <w:r>
        <w:t xml:space="preserve">Который. </w:t>
      </w:r>
    </w:p>
    <w:p>
      <w:r>
        <w:t xml:space="preserve">Результаты практической реализации в виде актов внедрения рассчитывать снижение трудоёмкости. </w:t>
      </w:r>
    </w:p>
    <w:p>
      <w:r>
        <w:t xml:space="preserve">Фехтование. </w:t>
      </w:r>
    </w:p>
    <w:p>
      <w:r>
        <w:t xml:space="preserve">Расчёт экономической эффективности от внедрения. </w:t>
      </w:r>
    </w:p>
    <w:p>
      <w:r>
        <w:t xml:space="preserve">Координатам указано количество из. </w:t>
      </w:r>
    </w:p>
    <w:p>
      <w:r>
        <w:t xml:space="preserve">При использовании данных измерения. </w:t>
      </w:r>
    </w:p>
    <w:p>
      <w:r>
        <w:t xml:space="preserve">Влияющих на достоверность получаемых результат. </w:t>
      </w:r>
    </w:p>
    <w:p>
      <w:r>
        <w:t xml:space="preserve">Незначительно снижает качество выполненной работы. </w:t>
      </w:r>
    </w:p>
    <w:p>
      <w:r>
        <w:t xml:space="preserve">В целом работа. </w:t>
      </w:r>
    </w:p>
    <w:p>
      <w:r>
        <w:t xml:space="preserve">Учёной степени кандидата технических наук. </w:t>
      </w:r>
    </w:p>
    <w:p>
      <w:r>
        <w:t xml:space="preserve">Совершенствование процесса сборки рабочих колёс навигационными полками комп. </w:t>
      </w:r>
    </w:p>
    <w:p>
      <w:r>
        <w:t xml:space="preserve">Является завершённые. </w:t>
      </w:r>
    </w:p>
    <w:p>
      <w:r>
        <w:t xml:space="preserve">Выполненные на актуальную. </w:t>
      </w:r>
    </w:p>
    <w:p>
      <w:r>
        <w:t xml:space="preserve">Решение. </w:t>
      </w:r>
    </w:p>
    <w:p>
      <w:r>
        <w:t xml:space="preserve">Для технологии производства двигателей летательных. </w:t>
      </w:r>
    </w:p>
    <w:p>
      <w:r>
        <w:t xml:space="preserve">Работа полностью соответствует критериям положения. </w:t>
      </w:r>
    </w:p>
    <w:p>
      <w:r>
        <w:t xml:space="preserve">О. </w:t>
      </w:r>
    </w:p>
    <w:p>
      <w:r>
        <w:t xml:space="preserve">Нина юрьевна. </w:t>
      </w:r>
    </w:p>
    <w:p>
      <w:r>
        <w:t xml:space="preserve">Ка. </w:t>
      </w:r>
    </w:p>
    <w:p>
      <w:r>
        <w:t xml:space="preserve">Специально. </w:t>
      </w:r>
    </w:p>
    <w:p>
      <w:r>
        <w:t xml:space="preserve">25. </w:t>
      </w:r>
    </w:p>
    <w:p>
      <w:r>
        <w:t xml:space="preserve">Круговые ракетные двигатели и энергоустановки. </w:t>
      </w:r>
    </w:p>
    <w:p>
      <w:r>
        <w:t xml:space="preserve">Спасибо большое александр. </w:t>
      </w:r>
    </w:p>
    <w:p>
      <w:r>
        <w:t xml:space="preserve">Источником замечаний я соглас. </w:t>
      </w:r>
    </w:p>
    <w:p>
      <w:r>
        <w:t xml:space="preserve">Ответы на замечания. </w:t>
      </w:r>
    </w:p>
    <w:p>
      <w:r>
        <w:t xml:space="preserve">Samsung. </w:t>
      </w:r>
    </w:p>
    <w:p>
      <w:r>
        <w:t xml:space="preserve">Кто желает выступить. </w:t>
      </w:r>
    </w:p>
    <w:p>
      <w:r>
        <w:t xml:space="preserve">Пожарим ч. </w:t>
      </w:r>
    </w:p>
    <w:p>
      <w:r>
        <w:t xml:space="preserve">Сегодня мы рассматриваем. </w:t>
      </w:r>
    </w:p>
    <w:p>
      <w:r>
        <w:t xml:space="preserve">Самый ответ. </w:t>
      </w:r>
    </w:p>
    <w:p>
      <w:r>
        <w:t xml:space="preserve">Измерение и. </w:t>
      </w:r>
    </w:p>
    <w:p>
      <w:r>
        <w:t xml:space="preserve">Все размеры. </w:t>
      </w:r>
    </w:p>
    <w:p>
      <w:r>
        <w:t xml:space="preserve">Неужели модели. </w:t>
      </w:r>
    </w:p>
    <w:p>
      <w:r>
        <w:t xml:space="preserve">Минимальное количество. </w:t>
      </w:r>
    </w:p>
    <w:p>
      <w:r>
        <w:t xml:space="preserve">Измерение проводе. </w:t>
      </w:r>
    </w:p>
    <w:p>
      <w:r>
        <w:t xml:space="preserve">Положение полости. </w:t>
      </w:r>
    </w:p>
    <w:p>
      <w:r>
        <w:t xml:space="preserve">Относительно. </w:t>
      </w:r>
    </w:p>
    <w:p>
      <w:r>
        <w:t xml:space="preserve">Как. </w:t>
      </w:r>
    </w:p>
    <w:p>
      <w:r>
        <w:t xml:space="preserve">Вроде понятно. </w:t>
      </w:r>
    </w:p>
    <w:p>
      <w:r>
        <w:t xml:space="preserve">Там. </w:t>
      </w:r>
    </w:p>
    <w:p>
      <w:r>
        <w:t xml:space="preserve">Повышение точно. </w:t>
      </w:r>
    </w:p>
    <w:p>
      <w:r>
        <w:t xml:space="preserve">Старается. </w:t>
      </w:r>
    </w:p>
    <w:p>
      <w:r>
        <w:t xml:space="preserve">Каким-то зона. </w:t>
      </w:r>
    </w:p>
    <w:p>
      <w:r>
        <w:t xml:space="preserve">Поплыли уже. </w:t>
      </w:r>
    </w:p>
    <w:p>
      <w:r>
        <w:t xml:space="preserve">Старые технологии. </w:t>
      </w:r>
    </w:p>
    <w:p>
      <w:r>
        <w:t xml:space="preserve">По времени при. </w:t>
      </w:r>
    </w:p>
    <w:p>
      <w:r>
        <w:t xml:space="preserve">Новая. </w:t>
      </w:r>
    </w:p>
    <w:p>
      <w:r>
        <w:t xml:space="preserve">Предполагает что. </w:t>
      </w:r>
    </w:p>
    <w:p>
      <w:r>
        <w:t xml:space="preserve">Границы. </w:t>
      </w:r>
    </w:p>
    <w:p>
      <w:r>
        <w:t xml:space="preserve">И лично. </w:t>
      </w:r>
    </w:p>
    <w:p>
      <w:r>
        <w:t xml:space="preserve">Двигатели. </w:t>
      </w:r>
    </w:p>
    <w:p>
      <w:r>
        <w:t xml:space="preserve">Четвёртого поколения. </w:t>
      </w:r>
    </w:p>
    <w:p>
      <w:r>
        <w:t xml:space="preserve">Мощности. </w:t>
      </w:r>
    </w:p>
    <w:p>
      <w:r>
        <w:t xml:space="preserve">В компрессоре. </w:t>
      </w:r>
    </w:p>
    <w:p>
      <w:r>
        <w:t xml:space="preserve">Ну а как раз. </w:t>
      </w:r>
    </w:p>
    <w:p>
      <w:r>
        <w:t xml:space="preserve">Первый пункт - это. </w:t>
      </w:r>
    </w:p>
    <w:p>
      <w:r>
        <w:t xml:space="preserve">Вот по сути. </w:t>
      </w:r>
    </w:p>
    <w:p>
      <w:r>
        <w:t xml:space="preserve">Которая решена. </w:t>
      </w:r>
    </w:p>
    <w:p>
      <w:r>
        <w:t xml:space="preserve">Каждую лопатку. </w:t>
      </w:r>
    </w:p>
    <w:p>
      <w:r>
        <w:t xml:space="preserve">Причём. </w:t>
      </w:r>
    </w:p>
    <w:p>
      <w:r>
        <w:t xml:space="preserve">Определить в какой класс можно. </w:t>
      </w:r>
    </w:p>
    <w:p>
      <w:r>
        <w:t xml:space="preserve">Подключить. </w:t>
      </w:r>
    </w:p>
    <w:p>
      <w:r>
        <w:t xml:space="preserve">Примерно. </w:t>
      </w:r>
    </w:p>
    <w:p>
      <w:r>
        <w:t xml:space="preserve">Вот. </w:t>
      </w:r>
    </w:p>
    <w:p>
      <w:r>
        <w:t xml:space="preserve">Важнейшая задача. </w:t>
      </w:r>
    </w:p>
    <w:p>
      <w:r>
        <w:t xml:space="preserve">Огромных ресурсов. </w:t>
      </w:r>
    </w:p>
    <w:p>
      <w:r>
        <w:t xml:space="preserve">Правильно здесь. </w:t>
      </w:r>
    </w:p>
    <w:p>
      <w:r>
        <w:t xml:space="preserve">По результатам из. </w:t>
      </w:r>
    </w:p>
    <w:p>
      <w:r>
        <w:t xml:space="preserve">Тем не менее. </w:t>
      </w:r>
    </w:p>
    <w:p>
      <w:r>
        <w:t xml:space="preserve">Реши задачу по-своему. </w:t>
      </w:r>
    </w:p>
    <w:p>
      <w:r>
        <w:t xml:space="preserve">И то что ей удалось разработать модели алва. </w:t>
      </w:r>
    </w:p>
    <w:p>
      <w:r>
        <w:t xml:space="preserve">В два раза снизить продаём. </w:t>
      </w:r>
    </w:p>
    <w:p>
      <w:r>
        <w:t xml:space="preserve">За которые безусловно. </w:t>
      </w:r>
    </w:p>
    <w:p>
      <w:r>
        <w:t xml:space="preserve">Я буду голосовать. </w:t>
      </w:r>
    </w:p>
    <w:p>
      <w:r>
        <w:t xml:space="preserve">Ну что уважаемый калли. </w:t>
      </w:r>
    </w:p>
    <w:p>
      <w:r>
        <w:t xml:space="preserve">Немало вопросов. </w:t>
      </w:r>
    </w:p>
    <w:p>
      <w:r>
        <w:t xml:space="preserve">Чувствовать что она. </w:t>
      </w:r>
    </w:p>
    <w:p>
      <w:r>
        <w:t xml:space="preserve">Опусти. </w:t>
      </w:r>
    </w:p>
    <w:p>
      <w:r>
        <w:t xml:space="preserve">Все вот эти вот проблемы. </w:t>
      </w:r>
    </w:p>
    <w:p>
      <w:r>
        <w:t xml:space="preserve">Мы говорили. </w:t>
      </w:r>
    </w:p>
    <w:p>
      <w:r>
        <w:t xml:space="preserve">Но количество. </w:t>
      </w:r>
    </w:p>
    <w:p>
      <w:r>
        <w:t xml:space="preserve">Как раз. </w:t>
      </w:r>
    </w:p>
    <w:p>
      <w:r>
        <w:t xml:space="preserve">Даёт повод для того. </w:t>
      </w:r>
    </w:p>
    <w:p>
      <w:r>
        <w:t xml:space="preserve">Не останавливаться. </w:t>
      </w:r>
    </w:p>
    <w:p>
      <w:r>
        <w:t xml:space="preserve">И вот когда мы говорим о точности. </w:t>
      </w:r>
    </w:p>
    <w:p>
      <w:r>
        <w:t xml:space="preserve">Времени. </w:t>
      </w:r>
    </w:p>
    <w:p>
      <w:r>
        <w:t xml:space="preserve">Переборы выбора оптимальных. </w:t>
      </w:r>
    </w:p>
    <w:p>
      <w:r>
        <w:t xml:space="preserve">Никогда не затрагивая вопросы. </w:t>
      </w:r>
    </w:p>
    <w:p>
      <w:r>
        <w:t xml:space="preserve">Связанные. </w:t>
      </w:r>
    </w:p>
    <w:p>
      <w:r>
        <w:t xml:space="preserve">С эксплуатацией. </w:t>
      </w:r>
    </w:p>
    <w:p>
      <w:r>
        <w:t xml:space="preserve">Мы не учитываем динамику вообще. </w:t>
      </w:r>
    </w:p>
    <w:p>
      <w:r>
        <w:t xml:space="preserve">А как. </w:t>
      </w:r>
    </w:p>
    <w:p>
      <w:r>
        <w:t xml:space="preserve">Круговое движение электри. </w:t>
      </w:r>
    </w:p>
    <w:p>
      <w:r>
        <w:t xml:space="preserve">Вот если ваши модели сборки. </w:t>
      </w:r>
    </w:p>
    <w:p>
      <w:r>
        <w:t xml:space="preserve">Позволить создать. </w:t>
      </w:r>
    </w:p>
    <w:p>
      <w:r>
        <w:t xml:space="preserve">Виртуально. </w:t>
      </w:r>
    </w:p>
    <w:p>
      <w:r>
        <w:t xml:space="preserve">Ступени хотя бы. </w:t>
      </w:r>
    </w:p>
    <w:p>
      <w:r>
        <w:t xml:space="preserve">И посмотреть как в эксплуатацию. </w:t>
      </w:r>
    </w:p>
    <w:p>
      <w:r>
        <w:t xml:space="preserve">Виртуально. </w:t>
      </w:r>
    </w:p>
    <w:p>
      <w:r>
        <w:t xml:space="preserve">Зазоры. </w:t>
      </w:r>
    </w:p>
    <w:p>
      <w:r>
        <w:t xml:space="preserve">Параметры. </w:t>
      </w:r>
    </w:p>
    <w:p>
      <w:r>
        <w:t xml:space="preserve">Хвостовика там. </w:t>
      </w:r>
    </w:p>
    <w:p>
      <w:r>
        <w:t xml:space="preserve">Это будет unica. </w:t>
      </w:r>
    </w:p>
    <w:p>
      <w:r>
        <w:t xml:space="preserve">Поэтому впереди ещё много. </w:t>
      </w:r>
    </w:p>
    <w:p>
      <w:r>
        <w:t xml:space="preserve">Предстоит наверное. </w:t>
      </w:r>
    </w:p>
    <w:p>
      <w:r>
        <w:t xml:space="preserve">То что работа соответствует. </w:t>
      </w:r>
    </w:p>
    <w:p>
      <w:r>
        <w:t xml:space="preserve">Ни у кого сомнений не вы. </w:t>
      </w:r>
    </w:p>
    <w:p>
      <w:r>
        <w:t xml:space="preserve">Никто не наставит больше выступ. </w:t>
      </w:r>
    </w:p>
    <w:p>
      <w:r>
        <w:t xml:space="preserve">Тогда заключительное слово. </w:t>
      </w:r>
    </w:p>
    <w:p>
      <w:r>
        <w:t xml:space="preserve">Хочу выразить огромную благодарность. </w:t>
      </w:r>
    </w:p>
    <w:p>
      <w:r>
        <w:t xml:space="preserve">Своему научному. </w:t>
      </w:r>
    </w:p>
    <w:p>
      <w:r>
        <w:t xml:space="preserve">А также официальным абанин. </w:t>
      </w:r>
    </w:p>
    <w:p>
      <w:r>
        <w:t xml:space="preserve">Александр николаевич олег. </w:t>
      </w:r>
    </w:p>
    <w:p>
      <w:r>
        <w:t xml:space="preserve">Также хочу. </w:t>
      </w:r>
    </w:p>
    <w:p>
      <w:r>
        <w:t xml:space="preserve">Преподавателей. </w:t>
      </w:r>
    </w:p>
    <w:p>
      <w:r>
        <w:t xml:space="preserve">Председатель учёного c. </w:t>
      </w:r>
    </w:p>
    <w:p>
      <w:r>
        <w:t xml:space="preserve">Всех члено. </w:t>
      </w:r>
    </w:p>
    <w:p>
      <w:r>
        <w:t xml:space="preserve">Совета. </w:t>
      </w:r>
    </w:p>
    <w:p>
      <w:r>
        <w:t xml:space="preserve">Отдел учёных. </w:t>
      </w:r>
    </w:p>
    <w:p>
      <w:r>
        <w:t xml:space="preserve">Счёт на коми. </w:t>
      </w:r>
    </w:p>
    <w:p>
      <w:r>
        <w:t xml:space="preserve">Есть. </w:t>
      </w:r>
    </w:p>
    <w:p>
      <w:r>
        <w:t xml:space="preserve">Подтвердить. </w:t>
      </w:r>
    </w:p>
    <w:p>
      <w:r>
        <w:t xml:space="preserve">Аказа. </w:t>
      </w:r>
    </w:p>
    <w:p>
      <w:r>
        <w:t xml:space="preserve">Результаты голосования. </w:t>
      </w:r>
    </w:p>
    <w:p>
      <w:r>
        <w:t xml:space="preserve">По вопросу. </w:t>
      </w:r>
    </w:p>
    <w:p>
      <w:r>
        <w:t xml:space="preserve">Екатерине юрьевне. </w:t>
      </w:r>
    </w:p>
    <w:p>
      <w:r>
        <w:t xml:space="preserve">Ру. </w:t>
      </w:r>
    </w:p>
    <w:p>
      <w:r>
        <w:t xml:space="preserve">Недействительно. </w:t>
      </w:r>
    </w:p>
    <w:p>
      <w:r>
        <w:t xml:space="preserve">То за то чтобы. </w:t>
      </w:r>
    </w:p>
    <w:p>
      <w:r>
        <w:t xml:space="preserve">Поздравляю. </w:t>
      </w:r>
    </w:p>
    <w:p>
      <w:r>
        <w:t xml:space="preserve">Защиты поздравляем научного руководителя кафедру и. </w:t>
      </w:r>
    </w:p>
    <w:p>
      <w:r>
        <w:t xml:space="preserve">Университет так держать не останавливаться. </w:t>
      </w:r>
    </w:p>
    <w:p>
      <w:r>
        <w:t xml:space="preserve">Так у нас. </w:t>
      </w:r>
    </w:p>
    <w:p>
      <w:r>
        <w:t xml:space="preserve">Принять. </w:t>
      </w:r>
    </w:p>
    <w:p>
      <w:r>
        <w:t xml:space="preserve">Какие. </w:t>
      </w:r>
    </w:p>
    <w:p>
      <w:r>
        <w:t xml:space="preserve">Пожелания замечания. </w:t>
      </w:r>
    </w:p>
    <w:p>
      <w:r>
        <w:t xml:space="preserve">Тогда то за то чтобы. </w:t>
      </w:r>
    </w:p>
    <w:p>
      <w:r>
        <w:t xml:space="preserve">На руках то за. </w:t>
      </w:r>
    </w:p>
    <w:p>
      <w:r>
        <w:t xml:space="preserve">Ещё раз поздравляю.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