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Смотреть. </w:t>
      </w:r>
    </w:p>
    <w:p>
      <w:r>
        <w:t xml:space="preserve">Общую систему. </w:t>
      </w:r>
    </w:p>
    <w:p>
      <w:r>
        <w:t xml:space="preserve">Ассистент. </w:t>
      </w:r>
    </w:p>
    <w:p>
      <w:r>
        <w:t xml:space="preserve">Таксометр. </w:t>
      </w:r>
    </w:p>
    <w:p>
      <w:r>
        <w:t xml:space="preserve">Который попробуем. </w:t>
      </w:r>
    </w:p>
    <w:p>
      <w:r>
        <w:t xml:space="preserve">Minecraft тема. </w:t>
      </w:r>
    </w:p>
    <w:p>
      <w:r>
        <w:t xml:space="preserve">Показывающая ерохина 10. </w:t>
      </w:r>
    </w:p>
    <w:p>
      <w:r>
        <w:t xml:space="preserve">Различные планы. </w:t>
      </w:r>
    </w:p>
    <w:p>
      <w:r>
        <w:t xml:space="preserve">На вершине находится миссия. </w:t>
      </w:r>
    </w:p>
    <w:p>
      <w:r>
        <w:t xml:space="preserve">Представляющий собой отказ одного. </w:t>
      </w:r>
    </w:p>
    <w:p>
      <w:r>
        <w:t xml:space="preserve">Цели ценности компании. </w:t>
      </w:r>
    </w:p>
    <w:p>
      <w:r>
        <w:t xml:space="preserve">Чем организация занимается. </w:t>
      </w:r>
    </w:p>
    <w:p>
      <w:r>
        <w:t xml:space="preserve">Какие ценности она проповедовали. </w:t>
      </w:r>
    </w:p>
    <w:p>
      <w:r>
        <w:t xml:space="preserve">Такой шаха довольно предложение. </w:t>
      </w:r>
    </w:p>
    <w:p>
      <w:r>
        <w:t xml:space="preserve">Включаешься компетенцию. </w:t>
      </w:r>
    </w:p>
    <w:p>
      <w:r>
        <w:t xml:space="preserve">Философия. </w:t>
      </w:r>
    </w:p>
    <w:p>
      <w:r>
        <w:t xml:space="preserve">Часто описание того. </w:t>
      </w:r>
    </w:p>
    <w:p>
      <w:r>
        <w:t xml:space="preserve">Какой деятельностью занимается. </w:t>
      </w:r>
    </w:p>
    <w:p>
      <w:r>
        <w:t xml:space="preserve">Миссия является основанием. </w:t>
      </w:r>
    </w:p>
    <w:p>
      <w:r>
        <w:t xml:space="preserve">Одним для разработки корпоративной. </w:t>
      </w:r>
    </w:p>
    <w:p>
      <w:r>
        <w:t xml:space="preserve">Корпоративная стратегия согласно определение. </w:t>
      </w:r>
    </w:p>
    <w:p>
      <w:r>
        <w:t xml:space="preserve">Решение функций этих типов. </w:t>
      </w:r>
    </w:p>
    <w:p>
      <w:r>
        <w:t xml:space="preserve">Требовать организация. </w:t>
      </w:r>
    </w:p>
    <w:p>
      <w:r>
        <w:t xml:space="preserve">Какие географические регионы. </w:t>
      </w:r>
    </w:p>
    <w:p>
      <w:r>
        <w:t xml:space="preserve">Как распределять ресурсы между этими бизнеса. </w:t>
      </w:r>
    </w:p>
    <w:p>
      <w:r>
        <w:t xml:space="preserve">Как строится процесс приобретения. </w:t>
      </w:r>
    </w:p>
    <w:p>
      <w:r>
        <w:t xml:space="preserve">Закрой двери продажа. </w:t>
      </w:r>
    </w:p>
    <w:p>
      <w:r>
        <w:t xml:space="preserve">Бизнесов и мне очень нравится. </w:t>
      </w:r>
    </w:p>
    <w:p>
      <w:r>
        <w:t xml:space="preserve">В этом смысле термин который давным-давно уже введён вопрос. </w:t>
      </w:r>
    </w:p>
    <w:p>
      <w:r>
        <w:t xml:space="preserve">Фактически против назначения занимается выбор. </w:t>
      </w:r>
    </w:p>
    <w:p>
      <w:r>
        <w:t xml:space="preserve">Входящие. </w:t>
      </w:r>
    </w:p>
    <w:p>
      <w:r>
        <w:t xml:space="preserve">Есть другое определение или другой термин. </w:t>
      </w:r>
    </w:p>
    <w:p>
      <w:r>
        <w:t xml:space="preserve">Тактические действия члена выборе. </w:t>
      </w:r>
    </w:p>
    <w:p>
      <w:r>
        <w:t xml:space="preserve">Организация. </w:t>
      </w:r>
    </w:p>
    <w:p>
      <w:r>
        <w:t xml:space="preserve">Решение примера с противным уровней они обычно сопровождается. </w:t>
      </w:r>
    </w:p>
    <w:p>
      <w:r>
        <w:t xml:space="preserve">Использование как правило стоимостные единицы измерения. </w:t>
      </w:r>
    </w:p>
    <w:p>
      <w:r>
        <w:t xml:space="preserve">Это крупное решение связано с общей конфигурации. </w:t>
      </w:r>
    </w:p>
    <w:p>
      <w:r>
        <w:t xml:space="preserve">Поселягин. </w:t>
      </w:r>
    </w:p>
    <w:p>
      <w:r>
        <w:t xml:space="preserve">Имея корпоративную статью. </w:t>
      </w:r>
    </w:p>
    <w:p>
      <w:r>
        <w:t xml:space="preserve">Мы переходим на уровень ниже на уровне. </w:t>
      </w:r>
    </w:p>
    <w:p>
      <w:r>
        <w:t xml:space="preserve">Бизнес-стратегия сформулируйте для карта бизнеса внутри корпорации. </w:t>
      </w:r>
    </w:p>
    <w:p>
      <w:r>
        <w:t xml:space="preserve">И она можно специфичностью. </w:t>
      </w:r>
    </w:p>
    <w:p>
      <w:r>
        <w:t xml:space="preserve">Вечность. </w:t>
      </w:r>
    </w:p>
    <w:p>
      <w:r>
        <w:t xml:space="preserve">Специфический продукт социального развития. </w:t>
      </w:r>
    </w:p>
    <w:p>
      <w:r>
        <w:t xml:space="preserve">Поставляемые соответствующими. </w:t>
      </w:r>
    </w:p>
    <w:p>
      <w:r>
        <w:t xml:space="preserve">Ну например мог быть бизнес промышленный сервис. </w:t>
      </w:r>
    </w:p>
    <w:p>
      <w:r>
        <w:t xml:space="preserve">Иные. </w:t>
      </w:r>
    </w:p>
    <w:p>
      <w:r>
        <w:t xml:space="preserve">В этом смысле карту бизнеса есть свой. </w:t>
      </w:r>
    </w:p>
    <w:p>
      <w:r>
        <w:t xml:space="preserve">Характер. </w:t>
      </w:r>
    </w:p>
    <w:p>
      <w:r>
        <w:t xml:space="preserve">Флаг службы. </w:t>
      </w:r>
    </w:p>
    <w:p>
      <w:r>
        <w:t xml:space="preserve">Заказчиков и требований заказчика. </w:t>
      </w:r>
    </w:p>
    <w:p>
      <w:r>
        <w:t xml:space="preserve">Свой давай портфель. </w:t>
      </w:r>
    </w:p>
    <w:p>
      <w:r>
        <w:t xml:space="preserve">Куда входит. </w:t>
      </w:r>
    </w:p>
    <w:p>
      <w:r>
        <w:t xml:space="preserve">А потребность в оборудовании. </w:t>
      </w:r>
    </w:p>
    <w:p>
      <w:r>
        <w:t xml:space="preserve">Ipro. </w:t>
      </w:r>
    </w:p>
    <w:p>
      <w:r>
        <w:t xml:space="preserve">Ресурсы необходимы для осуществления. </w:t>
      </w:r>
    </w:p>
    <w:p>
      <w:r>
        <w:t xml:space="preserve">То есть можно каждый бизнес-стратегия сформулировать за каждого бизнеса. </w:t>
      </w:r>
    </w:p>
    <w:p>
      <w:r>
        <w:t xml:space="preserve">В самом деле сказать определение. </w:t>
      </w:r>
    </w:p>
    <w:p>
      <w:r>
        <w:t xml:space="preserve">Какой бизнес. </w:t>
      </w:r>
    </w:p>
    <w:p>
      <w:r>
        <w:t xml:space="preserve">Компания. </w:t>
      </w:r>
    </w:p>
    <w:p>
      <w:r>
        <w:t xml:space="preserve">Сформулировать. </w:t>
      </w:r>
    </w:p>
    <w:p>
      <w:r>
        <w:t xml:space="preserve">Возможно вместе с задачей. </w:t>
      </w:r>
    </w:p>
    <w:p>
      <w:r>
        <w:t xml:space="preserve">Природа. </w:t>
      </w:r>
    </w:p>
    <w:p>
      <w:r>
        <w:t xml:space="preserve">Внутри. </w:t>
      </w:r>
    </w:p>
    <w:p>
      <w:r>
        <w:t xml:space="preserve">Бизнес-стратегия. </w:t>
      </w:r>
    </w:p>
    <w:p>
      <w:r>
        <w:t xml:space="preserve">Есть главное функциональных. </w:t>
      </w:r>
    </w:p>
    <w:p>
      <w:r>
        <w:t xml:space="preserve">Одной из которых является. </w:t>
      </w:r>
    </w:p>
    <w:p>
      <w:r>
        <w:t xml:space="preserve">Персона. </w:t>
      </w:r>
    </w:p>
    <w:p>
      <w:r>
        <w:t xml:space="preserve">Если. </w:t>
      </w:r>
    </w:p>
    <w:p>
      <w:r>
        <w:t xml:space="preserve">Характеризовать. </w:t>
      </w:r>
    </w:p>
    <w:p>
      <w:r>
        <w:t xml:space="preserve">Как выглядят следующим. </w:t>
      </w:r>
    </w:p>
    <w:p>
      <w:r>
        <w:t xml:space="preserve">Маркетинговая стратегия на осень. </w:t>
      </w:r>
    </w:p>
    <w:p>
      <w:r>
        <w:t xml:space="preserve">Должна отвечать на 2. </w:t>
      </w:r>
    </w:p>
    <w:p>
      <w:r>
        <w:t xml:space="preserve">Включить. </w:t>
      </w:r>
    </w:p>
    <w:p>
      <w:r>
        <w:t xml:space="preserve">Кто из нас клиенты что из нас. </w:t>
      </w:r>
    </w:p>
    <w:p>
      <w:r>
        <w:t xml:space="preserve">Фактически это. </w:t>
      </w:r>
    </w:p>
    <w:p>
      <w:r>
        <w:t xml:space="preserve">Решение о том какие рынки сбыта обслуживаемых. </w:t>
      </w:r>
    </w:p>
    <w:p>
      <w:r>
        <w:t xml:space="preserve">Какие потребители карандашом. </w:t>
      </w:r>
    </w:p>
    <w:p>
      <w:r>
        <w:t xml:space="preserve">Как мы выходим на рынок. </w:t>
      </w:r>
    </w:p>
    <w:p>
      <w:r>
        <w:t xml:space="preserve">Финансовая стратегия. </w:t>
      </w:r>
    </w:p>
    <w:p>
      <w:r>
        <w:t xml:space="preserve">Имеет девушка. </w:t>
      </w:r>
    </w:p>
    <w:p>
      <w:r>
        <w:t xml:space="preserve">Управление. </w:t>
      </w:r>
    </w:p>
    <w:p>
      <w:r>
        <w:t xml:space="preserve">Источниками. </w:t>
      </w:r>
    </w:p>
    <w:p>
      <w:r>
        <w:t xml:space="preserve">Здесь мы в основном принимаем решение автомат каких источников средств необходимых для поддержки. </w:t>
      </w:r>
    </w:p>
    <w:p>
      <w:r>
        <w:t xml:space="preserve">Источники собственных заёмных. </w:t>
      </w:r>
    </w:p>
    <w:p>
      <w:r>
        <w:t xml:space="preserve">Если те какой пропорции. </w:t>
      </w:r>
    </w:p>
    <w:p>
      <w:r>
        <w:t xml:space="preserve">Интересует. </w:t>
      </w:r>
    </w:p>
    <w:p>
      <w:r>
        <w:t xml:space="preserve">Фактически речь идёт о том что. </w:t>
      </w:r>
    </w:p>
    <w:p>
      <w:r>
        <w:t xml:space="preserve">Изучается как. </w:t>
      </w:r>
    </w:p>
    <w:p>
      <w:r>
        <w:t xml:space="preserve">Информация автобус 2017 источники финансирования. </w:t>
      </w:r>
    </w:p>
    <w:p>
      <w:r>
        <w:t xml:space="preserve">Тромбин используется для ведения свадьбы. </w:t>
      </w:r>
    </w:p>
    <w:p>
      <w:r>
        <w:t xml:space="preserve">Если маркетинговая стратегия обычно как я называю в этом мире возможностей. </w:t>
      </w:r>
    </w:p>
    <w:p>
      <w:r>
        <w:t xml:space="preserve">Финансовая стратегия обычного. </w:t>
      </w:r>
    </w:p>
    <w:p>
      <w:r>
        <w:t xml:space="preserve">Нет не программист. </w:t>
      </w:r>
    </w:p>
    <w:p>
      <w:r>
        <w:t xml:space="preserve">Реализация. </w:t>
      </w:r>
    </w:p>
    <w:p>
      <w:r>
        <w:t xml:space="preserve">Операционная. </w:t>
      </w:r>
    </w:p>
    <w:p>
      <w:r>
        <w:t xml:space="preserve">Предназначены для того чтобы попытаться реализовать. </w:t>
      </w:r>
    </w:p>
    <w:p>
      <w:r>
        <w:t xml:space="preserve">Maximus такие ограничения. </w:t>
      </w:r>
    </w:p>
    <w:p>
      <w:r>
        <w:t xml:space="preserve">Чёрно-красная подробно рассмотрим обычно состоит из 4 компонентов. </w:t>
      </w:r>
    </w:p>
    <w:p>
      <w:r>
        <w:t xml:space="preserve">Это стратегия управления производственной мощностью это стратегия. </w:t>
      </w:r>
    </w:p>
    <w:p>
      <w:r>
        <w:t xml:space="preserve">Которые специально. </w:t>
      </w:r>
    </w:p>
    <w:p>
      <w:r>
        <w:t xml:space="preserve">Это технологическая стратегия развития. </w:t>
      </w:r>
    </w:p>
    <w:p>
      <w:r>
        <w:t xml:space="preserve">Канада-россия управление мощности выработкам чемодан. </w:t>
      </w:r>
    </w:p>
    <w:p>
      <w:r>
        <w:t xml:space="preserve">Люди оборудование здания сооружения земля. </w:t>
      </w:r>
    </w:p>
    <w:p>
      <w:r>
        <w:t xml:space="preserve">Говорим о стратегических позиций и как строим отношения. </w:t>
      </w:r>
    </w:p>
    <w:p>
      <w:r>
        <w:t xml:space="preserve">Где созревает технологические составом технологическими свойствами. </w:t>
      </w:r>
    </w:p>
    <w:p>
      <w:r>
        <w:t xml:space="preserve">Нам необходимы располагающиеся. </w:t>
      </w:r>
    </w:p>
    <w:p>
      <w:r>
        <w:t xml:space="preserve">Стратегия развития компетенций которых c2. </w:t>
      </w:r>
    </w:p>
    <w:p>
      <w:r>
        <w:t xml:space="preserve">Это организованная структура управления и развития. </w:t>
      </w:r>
    </w:p>
    <w:p>
      <w:r>
        <w:t xml:space="preserve">Компетенции наша сотрудников лучшее лекарство. </w:t>
      </w:r>
    </w:p>
    <w:p>
      <w:r>
        <w:t xml:space="preserve">Свойства процессов восточная модель. </w:t>
      </w:r>
    </w:p>
    <w:p>
      <w:r>
        <w:t xml:space="preserve">Истер. </w:t>
      </w:r>
    </w:p>
    <w:p>
      <w:r>
        <w:t xml:space="preserve">Функциональной стратегии является союзником анаша инновационная. </w:t>
      </w:r>
    </w:p>
    <w:p>
      <w:r>
        <w:t xml:space="preserve">Наставление стратегии лесочек. </w:t>
      </w:r>
    </w:p>
    <w:p>
      <w:r>
        <w:t xml:space="preserve">Здесь в основном фокусе внимания находится подработка. </w:t>
      </w:r>
    </w:p>
    <w:p>
      <w:r>
        <w:t xml:space="preserve">Новости. </w:t>
      </w:r>
    </w:p>
    <w:p>
      <w:r>
        <w:t xml:space="preserve">Товарная стратегия. </w:t>
      </w:r>
    </w:p>
    <w:p>
      <w:r>
        <w:t xml:space="preserve">Какой вклад надевать достижение стратегических целей. </w:t>
      </w:r>
    </w:p>
    <w:p>
      <w:r>
        <w:t xml:space="preserve">Соответственно является основанием для. </w:t>
      </w:r>
    </w:p>
    <w:p>
      <w:r>
        <w:t xml:space="preserve">Последующим низкоуровневые. </w:t>
      </w:r>
    </w:p>
    <w:p>
      <w:r>
        <w:t xml:space="preserve">Мы дошли до отделения. </w:t>
      </w:r>
    </w:p>
    <w:p>
      <w:r>
        <w:t xml:space="preserve">Катана. </w:t>
      </w:r>
    </w:p>
    <w:p>
      <w:r>
        <w:t xml:space="preserve">Операционная стратегия общий вопрос решение. </w:t>
      </w:r>
    </w:p>
    <w:p>
      <w:r>
        <w:t xml:space="preserve">Формирующих долгосрочного. </w:t>
      </w:r>
    </w:p>
    <w:p>
      <w:r>
        <w:t xml:space="preserve">Согласования потребностей рынка сепарационный. </w:t>
      </w:r>
    </w:p>
    <w:p>
      <w:r>
        <w:t xml:space="preserve">Иначе говоря. </w:t>
      </w:r>
    </w:p>
    <w:p>
      <w:r>
        <w:t xml:space="preserve">Мы занимаемся разработкой операционной стратегии конфигурировать. </w:t>
      </w:r>
    </w:p>
    <w:p>
      <w:r>
        <w:t xml:space="preserve">Возможности предприятия. </w:t>
      </w:r>
    </w:p>
    <w:p>
      <w:r>
        <w:t xml:space="preserve">Точное соответствие. </w:t>
      </w:r>
    </w:p>
    <w:p>
      <w:r>
        <w:t xml:space="preserve">Требования которые предъявляются. </w:t>
      </w:r>
    </w:p>
    <w:p>
      <w:r>
        <w:t xml:space="preserve">Кроссовки заказ. </w:t>
      </w:r>
    </w:p>
    <w:p>
      <w:r>
        <w:t xml:space="preserve">Проще компонентов что это. </w:t>
      </w:r>
    </w:p>
    <w:p>
      <w:r>
        <w:t xml:space="preserve">Только хлеба. </w:t>
      </w:r>
    </w:p>
    <w:p>
      <w:r>
        <w:t xml:space="preserve">3. </w:t>
      </w:r>
    </w:p>
    <w:p>
      <w:r>
        <w:t xml:space="preserve">В идеале. </w:t>
      </w:r>
    </w:p>
    <w:p>
      <w:r>
        <w:t xml:space="preserve">Возможности питаются должен быть. </w:t>
      </w:r>
    </w:p>
    <w:p>
      <w:r>
        <w:t xml:space="preserve">Сегодня будем которые предъявляют. </w:t>
      </w:r>
    </w:p>
    <w:p>
      <w:r>
        <w:t xml:space="preserve">Бытовки клин. </w:t>
      </w:r>
    </w:p>
    <w:p>
      <w:r>
        <w:t xml:space="preserve">Ну и как я уже большая стратегия является частью. </w:t>
      </w:r>
    </w:p>
    <w:p>
      <w:r>
        <w:t xml:space="preserve">Операционная стратегия касаемые. </w:t>
      </w:r>
    </w:p>
    <w:p>
      <w:r>
        <w:t xml:space="preserve">Работа с контрагентами. </w:t>
      </w:r>
    </w:p>
    <w:p>
      <w:r>
        <w:t xml:space="preserve">Позиционирование. </w:t>
      </w:r>
    </w:p>
    <w:p>
      <w:r>
        <w:t xml:space="preserve">Говорят по-настоящему прямо развитие. </w:t>
      </w:r>
    </w:p>
    <w:p>
      <w:r>
        <w:t xml:space="preserve">Стратегических подвохом. </w:t>
      </w:r>
    </w:p>
    <w:p>
      <w:r>
        <w:t xml:space="preserve">Здесь мы не говорим об оперативно перспективное планирование сезонные факторы. </w:t>
      </w:r>
    </w:p>
    <w:p>
      <w:r>
        <w:t xml:space="preserve">Поговорим о том чем располагать как мы должны уметь работать. </w:t>
      </w:r>
    </w:p>
    <w:p>
      <w:r>
        <w:t xml:space="preserve">Как построить отношения с контрагентами как называется компетенция для того чтобы быть стратегически. </w:t>
      </w:r>
    </w:p>
    <w:p>
      <w:r>
        <w:t xml:space="preserve">Разрабатывая операционную стратегию. </w:t>
      </w:r>
    </w:p>
    <w:p>
      <w:r>
        <w:t xml:space="preserve">Можно смотреть на ваз-2105. </w:t>
      </w:r>
    </w:p>
    <w:p>
      <w:r>
        <w:t xml:space="preserve">Взгляд сверху вниз отражает обычный путь декомпозиции. </w:t>
      </w:r>
    </w:p>
    <w:p>
      <w:r>
        <w:t xml:space="preserve">Вышестоящие цели и задачи. </w:t>
      </w:r>
    </w:p>
    <w:p>
      <w:r>
        <w:t xml:space="preserve">Более глубокой детализации. </w:t>
      </w:r>
    </w:p>
    <w:p>
      <w:r>
        <w:t xml:space="preserve">И очевидно что операционная стратегия должна быть реализующие бизнес стратегия бизнес стратегия должна способствовать реализации. </w:t>
      </w:r>
    </w:p>
    <w:p>
      <w:r>
        <w:t xml:space="preserve">Нисходящий. </w:t>
      </w:r>
    </w:p>
    <w:p>
      <w:r>
        <w:t xml:space="preserve">Проектирование телефона. </w:t>
      </w:r>
    </w:p>
    <w:p>
      <w:r>
        <w:t xml:space="preserve">Другой страны. </w:t>
      </w:r>
    </w:p>
    <w:p>
      <w:r>
        <w:t xml:space="preserve">У нас есть ежедневная кольцо вывод. </w:t>
      </w:r>
    </w:p>
    <w:p>
      <w:r>
        <w:t xml:space="preserve">Операционной. </w:t>
      </w:r>
    </w:p>
    <w:p>
      <w:r>
        <w:t xml:space="preserve">Есть идеи возникающие снизу. </w:t>
      </w:r>
    </w:p>
    <w:p>
      <w:r>
        <w:t xml:space="preserve">Сбор обработка и применение этих идей. </w:t>
      </w:r>
    </w:p>
    <w:p>
      <w:r>
        <w:t xml:space="preserve">Способна называется перевести количество. </w:t>
      </w:r>
    </w:p>
    <w:p>
      <w:r>
        <w:t xml:space="preserve">Улучшить компетенции. </w:t>
      </w:r>
    </w:p>
    <w:p>
      <w:r>
        <w:t xml:space="preserve">Для того чтобы. </w:t>
      </w:r>
    </w:p>
    <w:p>
      <w:r>
        <w:t xml:space="preserve">Последующие. </w:t>
      </w:r>
    </w:p>
    <w:p>
      <w:r>
        <w:t xml:space="preserve">Позволяет достигать нового качества. </w:t>
      </w:r>
    </w:p>
    <w:p>
      <w:r>
        <w:t xml:space="preserve">Понятно. </w:t>
      </w:r>
    </w:p>
    <w:p>
      <w:r>
        <w:t xml:space="preserve">То есть взгляд здесь ещё снизу. </w:t>
      </w:r>
    </w:p>
    <w:p>
      <w:r>
        <w:t xml:space="preserve">Накопление опыта. </w:t>
      </w:r>
    </w:p>
    <w:p>
      <w:r>
        <w:t xml:space="preserve">Бой день. </w:t>
      </w:r>
    </w:p>
    <w:p>
      <w:r>
        <w:t xml:space="preserve">Я кататься этих людей мероприятие программа. </w:t>
      </w:r>
    </w:p>
    <w:p>
      <w:r>
        <w:t xml:space="preserve">Норвегия. </w:t>
      </w:r>
    </w:p>
    <w:p>
      <w:r>
        <w:t xml:space="preserve">Если мы. </w:t>
      </w:r>
    </w:p>
    <w:p>
      <w:r>
        <w:t xml:space="preserve">Видеосвязь. </w:t>
      </w:r>
    </w:p>
    <w:p>
      <w:r>
        <w:t xml:space="preserve">Между операционной стратегии бизнес-планов заправляется например. </w:t>
      </w:r>
    </w:p>
    <w:p>
      <w:r>
        <w:t xml:space="preserve">Маркетинговая стратегия бизнес планет следующий. </w:t>
      </w:r>
    </w:p>
    <w:p>
      <w:r>
        <w:t xml:space="preserve">Принятие планов компании. </w:t>
      </w:r>
    </w:p>
    <w:p>
      <w:r>
        <w:t xml:space="preserve">Мы должны отпустить основных ответы. </w:t>
      </w:r>
    </w:p>
    <w:p>
      <w:r>
        <w:t xml:space="preserve">Выключил. </w:t>
      </w:r>
    </w:p>
    <w:p>
      <w:r>
        <w:t xml:space="preserve">Пермь. </w:t>
      </w:r>
    </w:p>
    <w:p>
      <w:r>
        <w:t xml:space="preserve">Погода на сбыт самообслужива. </w:t>
      </w:r>
    </w:p>
    <w:p>
      <w:r>
        <w:t xml:space="preserve">На какие сегменты. </w:t>
      </w:r>
    </w:p>
    <w:p>
      <w:r>
        <w:t xml:space="preserve">Разбиваемся. </w:t>
      </w:r>
    </w:p>
    <w:p>
      <w:r>
        <w:t xml:space="preserve">Практическое понимание объёма td42t сбыта. </w:t>
      </w:r>
    </w:p>
    <w:p>
      <w:r>
        <w:t xml:space="preserve">И различных требований которые предъявляют. </w:t>
      </w:r>
    </w:p>
    <w:p>
      <w:r>
        <w:t xml:space="preserve">Различные категории. </w:t>
      </w:r>
    </w:p>
    <w:p>
      <w:r>
        <w:t xml:space="preserve">Отправь определителя в этом случае нас заинтересует требования. </w:t>
      </w:r>
    </w:p>
    <w:p>
      <w:r>
        <w:t xml:space="preserve">Заказчики данного сегмента продуктов процесса. </w:t>
      </w:r>
    </w:p>
    <w:p>
      <w:r>
        <w:t xml:space="preserve">Наконец-то оценка конкурентного давления. </w:t>
      </w:r>
    </w:p>
    <w:p>
      <w:r>
        <w:t xml:space="preserve">Анализ набор. </w:t>
      </w:r>
    </w:p>
    <w:p>
      <w:r>
        <w:t xml:space="preserve">С тобой погулять сталкиваюсь. </w:t>
      </w:r>
    </w:p>
    <w:p>
      <w:r>
        <w:t xml:space="preserve">Энергосбыт хакасэнерго. </w:t>
      </w:r>
    </w:p>
    <w:p>
      <w:r>
        <w:t xml:space="preserve">Внуковский стратегии или инновационных. </w:t>
      </w:r>
    </w:p>
    <w:p>
      <w:r>
        <w:t xml:space="preserve">Получаем. </w:t>
      </w:r>
    </w:p>
    <w:p>
      <w:r>
        <w:t xml:space="preserve">Сведения о новых продуктов новых технологиях из практики. </w:t>
      </w:r>
    </w:p>
    <w:p>
      <w:r>
        <w:t xml:space="preserve">Бизнес-план не передаёт. </w:t>
      </w:r>
    </w:p>
    <w:p>
      <w:r>
        <w:t xml:space="preserve">Информация об источниках финансирования цене. </w:t>
      </w:r>
    </w:p>
    <w:p>
      <w:r>
        <w:t xml:space="preserve">Источником финансирования. </w:t>
      </w:r>
    </w:p>
    <w:p>
      <w:r>
        <w:t xml:space="preserve">Я пью доставка шахритуз которому. </w:t>
      </w:r>
    </w:p>
    <w:p>
      <w:r>
        <w:t xml:space="preserve">Использовать. </w:t>
      </w:r>
    </w:p>
    <w:p>
      <w:r>
        <w:t xml:space="preserve">Вакансии операционной стратегии мы получаем. </w:t>
      </w:r>
    </w:p>
    <w:p>
      <w:r>
        <w:t xml:space="preserve">Характеристики 4 компонентов. </w:t>
      </w:r>
    </w:p>
    <w:p>
      <w:r>
        <w:t xml:space="preserve">Производственные мощности и стратегия работы с ними. </w:t>
      </w:r>
    </w:p>
    <w:p>
      <w:r>
        <w:t xml:space="preserve">Ситилинк. </w:t>
      </w:r>
    </w:p>
    <w:p>
      <w:r>
        <w:t xml:space="preserve">Стратегии развития компетенция. </w:t>
      </w:r>
    </w:p>
    <w:p>
      <w:r>
        <w:t xml:space="preserve">Алексей четыре компонента. </w:t>
      </w:r>
    </w:p>
    <w:p>
      <w:r>
        <w:t xml:space="preserve">Спускаясь вниз на. </w:t>
      </w:r>
    </w:p>
    <w:p>
      <w:r>
        <w:t xml:space="preserve">Является основанием исходными данными. </w:t>
      </w:r>
    </w:p>
    <w:p>
      <w:r>
        <w:t xml:space="preserve">Для разработки бизнес-плана который дальше четверг в среднесрочной плана текст. </w:t>
      </w:r>
    </w:p>
    <w:p>
      <w:r>
        <w:t xml:space="preserve">Конвертируется большей детализации. </w:t>
      </w:r>
    </w:p>
    <w:p>
      <w:r>
        <w:t xml:space="preserve">План операции.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