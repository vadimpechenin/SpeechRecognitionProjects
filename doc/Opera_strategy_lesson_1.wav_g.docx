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Смотреть общую системы организации систем традиционная стратегия который подробно как говорить. </w:t>
      </w:r>
    </w:p>
    <w:p>
      <w:r>
        <w:t xml:space="preserve">Minecraft схема показывающая ерохина 10. </w:t>
      </w:r>
    </w:p>
    <w:p>
      <w:r>
        <w:t xml:space="preserve">Различные уровни различных книг на вершине находится составляющие собой. </w:t>
      </w:r>
    </w:p>
    <w:p>
      <w:r>
        <w:t xml:space="preserve">Цели и ценности компании. </w:t>
      </w:r>
    </w:p>
    <w:p>
      <w:r>
        <w:t xml:space="preserve">Чем организация занимается. </w:t>
      </w:r>
    </w:p>
    <w:p>
      <w:r>
        <w:t xml:space="preserve">Какие ценности проповедовали. </w:t>
      </w:r>
    </w:p>
    <w:p>
      <w:r>
        <w:t xml:space="preserve">Какой жарко довольно предложение включающийся компетенцию. </w:t>
      </w:r>
    </w:p>
    <w:p>
      <w:r>
        <w:t xml:space="preserve">Философия. </w:t>
      </w:r>
    </w:p>
    <w:p>
      <w:r>
        <w:t xml:space="preserve">Часто описание того. </w:t>
      </w:r>
    </w:p>
    <w:p>
      <w:r>
        <w:t xml:space="preserve">Какой деятельностью миссия является основаниями одним из разработанных контрактами. </w:t>
      </w:r>
    </w:p>
    <w:p>
      <w:r>
        <w:t xml:space="preserve">Корпоративная стратегия согласно определению. </w:t>
      </w:r>
    </w:p>
    <w:p>
      <w:r>
        <w:t xml:space="preserve">Решение функций этих типов бизнеса оперирует организация. </w:t>
      </w:r>
    </w:p>
    <w:p>
      <w:r>
        <w:t xml:space="preserve">Какие географические регионы. </w:t>
      </w:r>
    </w:p>
    <w:p>
      <w:r>
        <w:t xml:space="preserve">Как распределять ресурсы для ведения бизнеса. </w:t>
      </w:r>
    </w:p>
    <w:p>
      <w:r>
        <w:t xml:space="preserve">Как строится процесс приобретения бизнеса закрыли продажа бизнесов и мне очень нравится. </w:t>
      </w:r>
    </w:p>
    <w:p>
      <w:r>
        <w:t xml:space="preserve">В этом списке термин который давным-давно уже введён наоборот фактически занимается выбором технических выходящих. </w:t>
      </w:r>
    </w:p>
    <w:p>
      <w:r>
        <w:t xml:space="preserve">Есть другое определение или другой термин. </w:t>
      </w:r>
    </w:p>
    <w:p>
      <w:r>
        <w:t xml:space="preserve">Оптический 1060 на выборах. </w:t>
      </w:r>
    </w:p>
    <w:p>
      <w:r>
        <w:t xml:space="preserve">То есть крупных организация. </w:t>
      </w:r>
    </w:p>
    <w:p>
      <w:r>
        <w:t xml:space="preserve">Решение принимается на корпоративном уровне они обычно сопровождаются. </w:t>
      </w:r>
    </w:p>
    <w:p>
      <w:r>
        <w:t xml:space="preserve">Использование как правило стоимостные единицы измерения. </w:t>
      </w:r>
    </w:p>
    <w:p>
      <w:r>
        <w:t xml:space="preserve">Это крупное решение связано с общей конфигурации челябинск. </w:t>
      </w:r>
    </w:p>
    <w:p>
      <w:r>
        <w:t xml:space="preserve">Имея корпоративную статью. </w:t>
      </w:r>
    </w:p>
    <w:p>
      <w:r>
        <w:t xml:space="preserve">Мы переходим на уровень ниже на бизнес. </w:t>
      </w:r>
    </w:p>
    <w:p>
      <w:r>
        <w:t xml:space="preserve">Бизнес-стратегия сформулируйте для карта бизнеса внутри корпорации. </w:t>
      </w:r>
    </w:p>
    <w:p>
      <w:r>
        <w:t xml:space="preserve">И она могла специфично в силу специфичности рынка. </w:t>
      </w:r>
    </w:p>
    <w:p>
      <w:r>
        <w:t xml:space="preserve">Специфический продукт социального развития. </w:t>
      </w:r>
    </w:p>
    <w:p>
      <w:r>
        <w:t xml:space="preserve">Который поставляется соответствующие ну например могут быть бизнес промышленные сервисные. </w:t>
      </w:r>
    </w:p>
    <w:p>
      <w:r>
        <w:t xml:space="preserve">Иные. </w:t>
      </w:r>
    </w:p>
    <w:p>
      <w:r>
        <w:t xml:space="preserve">В этом смысле карту бизнеса есть свой характер. </w:t>
      </w:r>
    </w:p>
    <w:p>
      <w:r>
        <w:t xml:space="preserve">Служба заказчика заказчик. </w:t>
      </w:r>
    </w:p>
    <w:p>
      <w:r>
        <w:t xml:space="preserve">Свой давай портфель. </w:t>
      </w:r>
    </w:p>
    <w:p>
      <w:r>
        <w:t xml:space="preserve">Куда входит. </w:t>
      </w:r>
    </w:p>
    <w:p>
      <w:r>
        <w:t xml:space="preserve">А потребность в оборудовании. </w:t>
      </w:r>
    </w:p>
    <w:p>
      <w:r>
        <w:t xml:space="preserve">И против ресурсы которые необходимы для осуществления деятельности. </w:t>
      </w:r>
    </w:p>
    <w:p>
      <w:r>
        <w:t xml:space="preserve">То есть можно каждый бизнес-стратегия формулируются каждого бизнеса внутри и в самом деле сказать определение. </w:t>
      </w:r>
    </w:p>
    <w:p>
      <w:r>
        <w:t xml:space="preserve">Внутри крупных компаний. </w:t>
      </w:r>
    </w:p>
    <w:p>
      <w:r>
        <w:t xml:space="preserve">Сформулировать собственные возможными способами задачи. </w:t>
      </w:r>
    </w:p>
    <w:p>
      <w:r>
        <w:t xml:space="preserve">Природа. </w:t>
      </w:r>
    </w:p>
    <w:p>
      <w:r>
        <w:t xml:space="preserve">Внутри. </w:t>
      </w:r>
    </w:p>
    <w:p>
      <w:r>
        <w:t xml:space="preserve">Бизнес-стратегия. </w:t>
      </w:r>
    </w:p>
    <w:p>
      <w:r>
        <w:t xml:space="preserve">Есть главное функциональных одной из которых является красным. </w:t>
      </w:r>
    </w:p>
    <w:p>
      <w:r>
        <w:t xml:space="preserve">Операционная. </w:t>
      </w:r>
    </w:p>
    <w:p>
      <w:r>
        <w:t xml:space="preserve">Если как охарактеризовать. </w:t>
      </w:r>
    </w:p>
    <w:p>
      <w:r>
        <w:t xml:space="preserve">Капли стратегий tortuguitas следующий. </w:t>
      </w:r>
    </w:p>
    <w:p>
      <w:r>
        <w:t xml:space="preserve">Маркетинговая стратегия новости. </w:t>
      </w:r>
    </w:p>
    <w:p>
      <w:r>
        <w:t xml:space="preserve">Должна отвечать на двора включить вопрос кто из нас клиент и что из нас. </w:t>
      </w:r>
    </w:p>
    <w:p>
      <w:r>
        <w:t xml:space="preserve">Включите это решения о том какие дома обслуживает. </w:t>
      </w:r>
    </w:p>
    <w:p>
      <w:r>
        <w:t xml:space="preserve">Какие потребители. </w:t>
      </w:r>
    </w:p>
    <w:p>
      <w:r>
        <w:t xml:space="preserve">Как мы выходим на 13 ноябре. </w:t>
      </w:r>
    </w:p>
    <w:p>
      <w:r>
        <w:t xml:space="preserve">Финансовая стратегия. </w:t>
      </w:r>
    </w:p>
    <w:p>
      <w:r>
        <w:t xml:space="preserve">Имеет девушка. </w:t>
      </w:r>
    </w:p>
    <w:p>
      <w:r>
        <w:t xml:space="preserve">Управление источниками. </w:t>
      </w:r>
    </w:p>
    <w:p>
      <w:r>
        <w:t xml:space="preserve">Здесь мы в основном решении основных источников средств необходимых для поддержки функционирования предприятия это с точностью собственные заёмные. </w:t>
      </w:r>
    </w:p>
    <w:p>
      <w:r>
        <w:t xml:space="preserve">Если дети в какой пропорции. </w:t>
      </w:r>
    </w:p>
    <w:p>
      <w:r>
        <w:t xml:space="preserve">Интересует стоимость заёмных и собственных источников. </w:t>
      </w:r>
    </w:p>
    <w:p>
      <w:r>
        <w:t xml:space="preserve">Это том что классические встречается. </w:t>
      </w:r>
    </w:p>
    <w:p>
      <w:r>
        <w:t xml:space="preserve">Информация автобус 2017 источники финансирования. </w:t>
      </w:r>
    </w:p>
    <w:p>
      <w:r>
        <w:t xml:space="preserve">Тромбин используется для ведения свадьбы. </w:t>
      </w:r>
    </w:p>
    <w:p>
      <w:r>
        <w:t xml:space="preserve">Деятельность. </w:t>
      </w:r>
    </w:p>
    <w:p>
      <w:r>
        <w:t xml:space="preserve">Если маркетинговая стратегия обычно как я называю в этом мире возможностей то финансовая стратегия обычно лагает нет ограничений на реализацию. </w:t>
      </w:r>
    </w:p>
    <w:p>
      <w:r>
        <w:t xml:space="preserve">Операционная стратегия предназначена для того чтобы попытаться реализовать maksimus.tv ограничениях. </w:t>
      </w:r>
    </w:p>
    <w:p>
      <w:r>
        <w:t xml:space="preserve">Подробно рассмотрим обычно состоит из 4 компонентов. </w:t>
      </w:r>
    </w:p>
    <w:p>
      <w:r>
        <w:t xml:space="preserve">Это стратегия управления производством мощностью это стратегия. </w:t>
      </w:r>
    </w:p>
    <w:p>
      <w:r>
        <w:t xml:space="preserve">Специально это технологическая стратегия развития. </w:t>
      </w:r>
    </w:p>
    <w:p>
      <w:r>
        <w:t xml:space="preserve">Стратегия управление мощностью почему доходность. </w:t>
      </w:r>
    </w:p>
    <w:p>
      <w:r>
        <w:t xml:space="preserve">Люди оборудование здания сооружения земля ecco2k кострома отношения. </w:t>
      </w:r>
    </w:p>
    <w:p>
      <w:r>
        <w:t xml:space="preserve">Где созревать составом какими свойствами нам необходимо располагать. </w:t>
      </w:r>
    </w:p>
    <w:p>
      <w:r>
        <w:t xml:space="preserve">Стратегия развития компетенций содержит 2 основных структур управления и развития. </w:t>
      </w:r>
    </w:p>
    <w:p>
      <w:r>
        <w:t xml:space="preserve">Компетенции наша сотрудников лучшие качества и свойств и процессов напрасны модели и всё что с этим связано. </w:t>
      </w:r>
    </w:p>
    <w:p>
      <w:r>
        <w:t xml:space="preserve">4 функциональные стратегии является союзником анаша инновационная. </w:t>
      </w:r>
    </w:p>
    <w:p>
      <w:r>
        <w:t xml:space="preserve">Анализ y2000 наставления стратегии сочи. </w:t>
      </w:r>
    </w:p>
    <w:p>
      <w:r>
        <w:t xml:space="preserve">Здесь в основном фокусе внимания находится подработку в новом году. </w:t>
      </w:r>
    </w:p>
    <w:p>
      <w:r>
        <w:t xml:space="preserve">То есть товарная стратегия. </w:t>
      </w:r>
    </w:p>
    <w:p>
      <w:r>
        <w:t xml:space="preserve">Блять какой вклад найдёт достижение стратегических целей бизнеса. </w:t>
      </w:r>
    </w:p>
    <w:p>
      <w:r>
        <w:t xml:space="preserve">Оно соответственно является основанием для всех последующих низкоуровневые. </w:t>
      </w:r>
    </w:p>
    <w:p>
      <w:r>
        <w:t xml:space="preserve">Определение слова стратегия. </w:t>
      </w:r>
    </w:p>
    <w:p>
      <w:r>
        <w:t xml:space="preserve">Операционная стратегия общий после решения. </w:t>
      </w:r>
    </w:p>
    <w:p>
      <w:r>
        <w:t xml:space="preserve">Формирующих долгосрочный возможности предприятия посредством согласования потребностей информационными ресурсами. </w:t>
      </w:r>
    </w:p>
    <w:p>
      <w:r>
        <w:t xml:space="preserve">Иначе говоря. </w:t>
      </w:r>
    </w:p>
    <w:p>
      <w:r>
        <w:t xml:space="preserve">Мы занимаемся разработкой операционной стратегии и конфигурирование. </w:t>
      </w:r>
    </w:p>
    <w:p>
      <w:r>
        <w:t xml:space="preserve">Возможности предприятия с тем более точно соответствует тем требованиям которые предъявляются в прошлый заказ. </w:t>
      </w:r>
    </w:p>
    <w:p>
      <w:r>
        <w:t xml:space="preserve">Проще компонентов не умеет кто это. </w:t>
      </w:r>
    </w:p>
    <w:p>
      <w:r>
        <w:t xml:space="preserve">Только требуется предприятие вода. </w:t>
      </w:r>
    </w:p>
    <w:p>
      <w:r>
        <w:t xml:space="preserve">В идеале возможности питаются должен почувствовать. </w:t>
      </w:r>
    </w:p>
    <w:p>
      <w:r>
        <w:t xml:space="preserve">Сегодня будем которые предъявляются сбыта ефремов. </w:t>
      </w:r>
    </w:p>
    <w:p>
      <w:r>
        <w:t xml:space="preserve">Ну и как я уже большая стратегия является частью. </w:t>
      </w:r>
    </w:p>
    <w:p>
      <w:r>
        <w:t xml:space="preserve">Операционная стратегия касаемые. </w:t>
      </w:r>
    </w:p>
    <w:p>
      <w:r>
        <w:t xml:space="preserve">Работа с контрагентами и позиционирование. </w:t>
      </w:r>
    </w:p>
    <w:p>
      <w:r>
        <w:t xml:space="preserve">Стратегия развития своих стратегических возможностей. </w:t>
      </w:r>
    </w:p>
    <w:p>
      <w:r>
        <w:t xml:space="preserve">Здесь мы не говорим об оперативно перспективное планирование сезонные поговорим о том чем располагать как надо уметь работать. </w:t>
      </w:r>
    </w:p>
    <w:p>
      <w:r>
        <w:t xml:space="preserve">Как открыть машину без ключей контрагентами как называется компетенция для того чтобы быть стратегическим конкурентоспособность и устойчивость. </w:t>
      </w:r>
    </w:p>
    <w:p>
      <w:r>
        <w:t xml:space="preserve">Разрабатывая операционную стратегию. </w:t>
      </w:r>
    </w:p>
    <w:p>
      <w:r>
        <w:t xml:space="preserve">Можешь смотреть меня с двух различных точек. </w:t>
      </w:r>
    </w:p>
    <w:p>
      <w:r>
        <w:t xml:space="preserve">Взгляд сверху вниз отражает обычный путь декомпозиции вышестоящее цели задачи по сравнению с более глубокой детализации. </w:t>
      </w:r>
    </w:p>
    <w:p>
      <w:r>
        <w:t xml:space="preserve">И очевидно что операционная стратегия должна быть реализующие бизнес стратегия бизнес стратегия должна способствовать реализации. </w:t>
      </w:r>
    </w:p>
    <w:p>
      <w:r>
        <w:t xml:space="preserve">Нисходящий. </w:t>
      </w:r>
    </w:p>
    <w:p>
      <w:r>
        <w:t xml:space="preserve">Проектирование телефона с другой страны. </w:t>
      </w:r>
    </w:p>
    <w:p>
      <w:r>
        <w:t xml:space="preserve">У нас есть ежедневная кольцо область. </w:t>
      </w:r>
    </w:p>
    <w:p>
      <w:r>
        <w:t xml:space="preserve">Опыт операционной деятельности есть идеи возникающие снизу. </w:t>
      </w:r>
    </w:p>
    <w:p>
      <w:r>
        <w:t xml:space="preserve">Сбор обработка и применение этих идей способных называется перевести количество то есть площадь компетенции. </w:t>
      </w:r>
    </w:p>
    <w:p>
      <w:r>
        <w:t xml:space="preserve">Для того чтобы в последующем. </w:t>
      </w:r>
    </w:p>
    <w:p>
      <w:r>
        <w:t xml:space="preserve">Позволяет достигать нового качества компонентов операционной. </w:t>
      </w:r>
    </w:p>
    <w:p>
      <w:r>
        <w:t xml:space="preserve">То есть взгляд здесь ещё снизу накопление опыта. </w:t>
      </w:r>
    </w:p>
    <w:p>
      <w:r>
        <w:t xml:space="preserve">Бой день. </w:t>
      </w:r>
    </w:p>
    <w:p>
      <w:r>
        <w:t xml:space="preserve">Я когда-то этих идей мероприятий программы. </w:t>
      </w:r>
    </w:p>
    <w:p>
      <w:r>
        <w:t xml:space="preserve">Если мы. </w:t>
      </w:r>
    </w:p>
    <w:p>
      <w:r>
        <w:t xml:space="preserve">Видеосвязь между операционной стратегии бизнес-плана поправляется например. </w:t>
      </w:r>
    </w:p>
    <w:p>
      <w:r>
        <w:t xml:space="preserve">Из маркетинговой стратегии бизнес-плане следующее. </w:t>
      </w:r>
    </w:p>
    <w:p>
      <w:r>
        <w:t xml:space="preserve">Принятие планов компании. </w:t>
      </w:r>
    </w:p>
    <w:p>
      <w:r>
        <w:t xml:space="preserve">Мы должны отпустить основных ответы. </w:t>
      </w:r>
    </w:p>
    <w:p>
      <w:r>
        <w:t xml:space="preserve">Приключился 1. </w:t>
      </w:r>
    </w:p>
    <w:p>
      <w:r>
        <w:t xml:space="preserve">Погода на сбыт самообслужива. </w:t>
      </w:r>
    </w:p>
    <w:p>
      <w:r>
        <w:t xml:space="preserve">Развивается. </w:t>
      </w:r>
    </w:p>
    <w:p>
      <w:r>
        <w:t xml:space="preserve">Практическое понимание объёма td42t сбыта. </w:t>
      </w:r>
    </w:p>
    <w:p>
      <w:r>
        <w:t xml:space="preserve">И различные требования которые предъявляет. </w:t>
      </w:r>
    </w:p>
    <w:p>
      <w:r>
        <w:t xml:space="preserve">Различные категории профиля в этом случае нас заинтересует требования. </w:t>
      </w:r>
    </w:p>
    <w:p>
      <w:r>
        <w:t xml:space="preserve">Заказчик данного сегмента продуктов процесса. </w:t>
      </w:r>
    </w:p>
    <w:p>
      <w:r>
        <w:t xml:space="preserve">Ну наконец-то оценка конкурентного давления. </w:t>
      </w:r>
    </w:p>
    <w:p>
      <w:r>
        <w:t xml:space="preserve">Анализ набор с какой популяции мы сталкиваемся. </w:t>
      </w:r>
    </w:p>
    <w:p>
      <w:r>
        <w:t xml:space="preserve">Энергосбыт хакасэнерго. </w:t>
      </w:r>
    </w:p>
    <w:p>
      <w:r>
        <w:t xml:space="preserve">Внуковский стратегии или инновационных как мы получаем. </w:t>
      </w:r>
    </w:p>
    <w:p>
      <w:r>
        <w:t xml:space="preserve">Сведения о новых продуктов новых технологиях и характеристики. </w:t>
      </w:r>
    </w:p>
    <w:p>
      <w:r>
        <w:t xml:space="preserve">Датчик доступности. </w:t>
      </w:r>
    </w:p>
    <w:p>
      <w:r>
        <w:t xml:space="preserve">Из финансовых. </w:t>
      </w:r>
    </w:p>
    <w:p>
      <w:r>
        <w:t xml:space="preserve">Бизнес-планы передаём. </w:t>
      </w:r>
    </w:p>
    <w:p>
      <w:r>
        <w:t xml:space="preserve">Информация об источниках финансирования цене. </w:t>
      </w:r>
    </w:p>
    <w:p>
      <w:r>
        <w:t xml:space="preserve">Источником финансирования и объем финансовых ресурсов которые можно использовать операционной стратегии мы получаем характеристики компонентов. </w:t>
      </w:r>
    </w:p>
    <w:p>
      <w:r>
        <w:t xml:space="preserve">Производственные мощности и стратегия работы с ними. </w:t>
      </w:r>
    </w:p>
    <w:p>
      <w:r>
        <w:t xml:space="preserve">Все серии цепи поставок из-за отношений с контрагентами технологической стратегии развития компетенция компонента. </w:t>
      </w:r>
    </w:p>
    <w:p>
      <w:r>
        <w:t xml:space="preserve">Спускаясь вниз на является основанием исходными данными. </w:t>
      </w:r>
    </w:p>
    <w:p>
      <w:r>
        <w:t xml:space="preserve">Для разработки бизнес-плана который дальше четверг в среднесрочный план этих случаев. </w:t>
      </w:r>
    </w:p>
    <w:p>
      <w:r>
        <w:t xml:space="preserve">Конвертируется большей детализации. </w:t>
      </w:r>
    </w:p>
    <w:p>
      <w:r>
        <w:t xml:space="preserve">План оперативно календарь.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